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33039" w:rsidRPr="00133039" w:rsidRDefault="00133039" w:rsidP="00EA6D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CỘNG HÒA XÃ HỘI CHỦ NGHĨA VIỆT NAM</w:t>
      </w:r>
    </w:p>
    <w:p w:rsidR="00133039" w:rsidRPr="00133039" w:rsidRDefault="00133039" w:rsidP="001330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Độc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lập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 –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Tự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 do –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Hạnh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phúc</w:t>
      </w:r>
      <w:proofErr w:type="spellEnd"/>
    </w:p>
    <w:p w:rsidR="00133039" w:rsidRPr="00133039" w:rsidRDefault="00133039" w:rsidP="001330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>------***-------</w:t>
      </w:r>
    </w:p>
    <w:p w:rsidR="00133039" w:rsidRPr="00133039" w:rsidRDefault="00133039" w:rsidP="001330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> </w:t>
      </w:r>
    </w:p>
    <w:p w:rsidR="00133039" w:rsidRPr="00133039" w:rsidRDefault="00133039" w:rsidP="001330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HỢP ĐỒNG CHO VAY TIỀN</w:t>
      </w:r>
    </w:p>
    <w:p w:rsidR="00133039" w:rsidRPr="00133039" w:rsidRDefault="00133039" w:rsidP="001330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> </w:t>
      </w:r>
    </w:p>
    <w:p w:rsidR="00133039" w:rsidRPr="00440D77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Hôm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nay,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….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…..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20…,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………………………………………</w:t>
      </w:r>
      <w:r w:rsidR="00440D77" w:rsidRPr="00133039">
        <w:rPr>
          <w:rFonts w:ascii="Times New Roman" w:eastAsia="Times New Roman" w:hAnsi="Times New Roman"/>
          <w:sz w:val="24"/>
          <w:szCs w:val="24"/>
        </w:rPr>
        <w:t>………</w:t>
      </w:r>
      <w:r w:rsidR="00440D77">
        <w:rPr>
          <w:rFonts w:ascii="Times New Roman" w:eastAsia="Times New Roman" w:hAnsi="Times New Roman"/>
          <w:sz w:val="24"/>
          <w:szCs w:val="24"/>
        </w:rPr>
        <w:t>.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</w:t>
      </w:r>
      <w:r w:rsidR="00440D77">
        <w:rPr>
          <w:rFonts w:ascii="Times New Roman" w:eastAsia="Times New Roman" w:hAnsi="Times New Roman"/>
          <w:sz w:val="24"/>
          <w:szCs w:val="24"/>
        </w:rPr>
        <w:t>…</w:t>
      </w:r>
    </w:p>
    <w:p w:rsid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i/>
          <w:sz w:val="24"/>
          <w:szCs w:val="24"/>
        </w:rPr>
        <w:t>Chúng</w:t>
      </w:r>
      <w:proofErr w:type="spellEnd"/>
      <w:r w:rsidRPr="0013303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i/>
          <w:sz w:val="24"/>
          <w:szCs w:val="24"/>
        </w:rPr>
        <w:t>tôi</w:t>
      </w:r>
      <w:proofErr w:type="spellEnd"/>
      <w:r w:rsidRPr="0013303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i/>
          <w:sz w:val="24"/>
          <w:szCs w:val="24"/>
        </w:rPr>
        <w:t>gồm</w:t>
      </w:r>
      <w:proofErr w:type="spellEnd"/>
      <w:r w:rsidRPr="0013303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i/>
          <w:sz w:val="24"/>
          <w:szCs w:val="24"/>
        </w:rPr>
        <w:t>có</w:t>
      </w:r>
      <w:proofErr w:type="spellEnd"/>
      <w:r w:rsidRPr="00133039">
        <w:rPr>
          <w:rFonts w:ascii="Times New Roman" w:eastAsia="Times New Roman" w:hAnsi="Times New Roman"/>
          <w:i/>
          <w:sz w:val="24"/>
          <w:szCs w:val="24"/>
        </w:rPr>
        <w:t>:</w:t>
      </w:r>
    </w:p>
    <w:p w:rsidR="002D2414" w:rsidRPr="00133039" w:rsidRDefault="002D2414" w:rsidP="002D2414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Bên</w:t>
      </w:r>
      <w:proofErr w:type="spellEnd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A</w:t>
      </w:r>
      <w:r w:rsidRPr="00133039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proofErr w:type="spellStart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Ông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>………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Lê Duy</w:t>
      </w:r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……….…………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Giới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tính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>: Nam</w:t>
      </w:r>
    </w:p>
    <w:p w:rsidR="002D2414" w:rsidRPr="00133039" w:rsidRDefault="002D2414" w:rsidP="002D241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 xml:space="preserve">Sinh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</w:t>
      </w:r>
      <w:r>
        <w:rPr>
          <w:rFonts w:ascii="Times New Roman" w:eastAsia="Times New Roman" w:hAnsi="Times New Roman"/>
          <w:sz w:val="24"/>
          <w:szCs w:val="24"/>
        </w:rPr>
        <w:t>5</w:t>
      </w:r>
      <w:r w:rsidRPr="00133039">
        <w:rPr>
          <w:rFonts w:ascii="Times New Roman" w:eastAsia="Times New Roman" w:hAnsi="Times New Roman"/>
          <w:sz w:val="24"/>
          <w:szCs w:val="24"/>
        </w:rPr>
        <w:t>…/…</w:t>
      </w:r>
      <w:r>
        <w:rPr>
          <w:rFonts w:ascii="Times New Roman" w:eastAsia="Times New Roman" w:hAnsi="Times New Roman"/>
          <w:sz w:val="24"/>
          <w:szCs w:val="24"/>
        </w:rPr>
        <w:t>9</w:t>
      </w:r>
      <w:r w:rsidRPr="00133039">
        <w:rPr>
          <w:rFonts w:ascii="Times New Roman" w:eastAsia="Times New Roman" w:hAnsi="Times New Roman"/>
          <w:sz w:val="24"/>
          <w:szCs w:val="24"/>
        </w:rPr>
        <w:t>…../……</w:t>
      </w:r>
      <w:r>
        <w:rPr>
          <w:rFonts w:ascii="Times New Roman" w:eastAsia="Times New Roman" w:hAnsi="Times New Roman"/>
          <w:sz w:val="24"/>
          <w:szCs w:val="24"/>
        </w:rPr>
        <w:t>2002</w:t>
      </w:r>
      <w:r w:rsidRPr="00133039">
        <w:rPr>
          <w:rFonts w:ascii="Times New Roman" w:eastAsia="Times New Roman" w:hAnsi="Times New Roman"/>
          <w:sz w:val="24"/>
          <w:szCs w:val="24"/>
        </w:rPr>
        <w:t>………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tộc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:……</w:t>
      </w:r>
      <w:r>
        <w:rPr>
          <w:rFonts w:ascii="Times New Roman" w:eastAsia="Times New Roman" w:hAnsi="Times New Roman"/>
          <w:sz w:val="24"/>
          <w:szCs w:val="24"/>
        </w:rPr>
        <w:t>Kinh</w:t>
      </w:r>
      <w:r w:rsidRPr="00133039">
        <w:rPr>
          <w:rFonts w:ascii="Times New Roman" w:eastAsia="Times New Roman" w:hAnsi="Times New Roman"/>
          <w:sz w:val="24"/>
          <w:szCs w:val="24"/>
        </w:rPr>
        <w:t xml:space="preserve">………Quốc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Việt Nam</w:t>
      </w:r>
    </w:p>
    <w:p w:rsidR="002D2414" w:rsidRPr="00133039" w:rsidRDefault="002D2414" w:rsidP="002D2414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CMND:…</w:t>
      </w:r>
      <w:r>
        <w:rPr>
          <w:rFonts w:ascii="Times New Roman" w:eastAsia="Times New Roman" w:hAnsi="Times New Roman"/>
          <w:sz w:val="24"/>
          <w:szCs w:val="24"/>
        </w:rPr>
        <w:t>022202004697</w:t>
      </w:r>
      <w:r w:rsidRPr="00133039">
        <w:rPr>
          <w:rFonts w:ascii="Times New Roman" w:eastAsia="Times New Roman" w:hAnsi="Times New Roman"/>
          <w:sz w:val="24"/>
          <w:szCs w:val="24"/>
        </w:rPr>
        <w:t>…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</w:t>
      </w:r>
      <w:r>
        <w:rPr>
          <w:rFonts w:ascii="Times New Roman" w:eastAsia="Times New Roman" w:hAnsi="Times New Roman"/>
          <w:sz w:val="24"/>
          <w:szCs w:val="24"/>
        </w:rPr>
        <w:t>14</w:t>
      </w:r>
      <w:r w:rsidRPr="00133039">
        <w:rPr>
          <w:rFonts w:ascii="Times New Roman" w:eastAsia="Times New Roman" w:hAnsi="Times New Roman"/>
          <w:sz w:val="24"/>
          <w:szCs w:val="24"/>
        </w:rPr>
        <w:t>…/…</w:t>
      </w:r>
      <w:r>
        <w:rPr>
          <w:rFonts w:ascii="Times New Roman" w:eastAsia="Times New Roman" w:hAnsi="Times New Roman"/>
          <w:sz w:val="24"/>
          <w:szCs w:val="24"/>
        </w:rPr>
        <w:t>5</w:t>
      </w:r>
      <w:r w:rsidRPr="00133039">
        <w:rPr>
          <w:rFonts w:ascii="Times New Roman" w:eastAsia="Times New Roman" w:hAnsi="Times New Roman"/>
          <w:sz w:val="24"/>
          <w:szCs w:val="24"/>
        </w:rPr>
        <w:t>…/…</w:t>
      </w:r>
      <w:r>
        <w:rPr>
          <w:rFonts w:ascii="Times New Roman" w:eastAsia="Times New Roman" w:hAnsi="Times New Roman"/>
          <w:sz w:val="24"/>
          <w:szCs w:val="24"/>
        </w:rPr>
        <w:t>2021</w:t>
      </w:r>
      <w:r w:rsidRPr="00133039">
        <w:rPr>
          <w:rFonts w:ascii="Times New Roman" w:eastAsia="Times New Roman" w:hAnsi="Times New Roman"/>
          <w:sz w:val="24"/>
          <w:szCs w:val="24"/>
        </w:rPr>
        <w:t>…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Quản Lý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…………………………………………………</w:t>
      </w:r>
    </w:p>
    <w:p w:rsidR="002D2414" w:rsidRPr="00133039" w:rsidRDefault="002D2414" w:rsidP="002D241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……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3, Khu 5 Hồng Hải,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Long, Quảng Ninh</w:t>
      </w:r>
      <w:r w:rsidRPr="00133039">
        <w:rPr>
          <w:rFonts w:ascii="Times New Roman" w:eastAsia="Times New Roman" w:hAnsi="Times New Roman"/>
          <w:sz w:val="24"/>
          <w:szCs w:val="24"/>
        </w:rPr>
        <w:t>…………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2D2414" w:rsidRPr="00133039" w:rsidRDefault="002D2414" w:rsidP="002D241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Chỗ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ở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……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167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Cung,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Bắc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Liêm, Hà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……………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2D2414" w:rsidRPr="002D2414" w:rsidRDefault="002D2414" w:rsidP="002D2414">
      <w:pPr>
        <w:spacing w:before="100" w:beforeAutospacing="1" w:after="100" w:afterAutospacing="1" w:line="240" w:lineRule="auto"/>
        <w:rPr>
          <w:rFonts w:ascii="Times New Roman" w:eastAsia="Times New Roman" w:hAnsi="Times New Roman"/>
          <w:iCs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thoại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……</w:t>
      </w:r>
      <w:r>
        <w:rPr>
          <w:rFonts w:ascii="Times New Roman" w:eastAsia="Times New Roman" w:hAnsi="Times New Roman"/>
          <w:sz w:val="24"/>
          <w:szCs w:val="24"/>
        </w:rPr>
        <w:t>0336094009</w:t>
      </w:r>
      <w:r w:rsidRPr="00133039">
        <w:rPr>
          <w:rFonts w:ascii="Times New Roman" w:eastAsia="Times New Roman" w:hAnsi="Times New Roman"/>
          <w:sz w:val="24"/>
          <w:szCs w:val="24"/>
        </w:rPr>
        <w:t>………………………………………………………………</w:t>
      </w:r>
      <w:r>
        <w:rPr>
          <w:rFonts w:ascii="Times New Roman" w:eastAsia="Times New Roman" w:hAnsi="Times New Roman"/>
          <w:sz w:val="24"/>
          <w:szCs w:val="24"/>
        </w:rPr>
        <w:t>..</w:t>
      </w:r>
    </w:p>
    <w:p w:rsidR="002D2414" w:rsidRPr="002D2414" w:rsidRDefault="002D2414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D2414">
        <w:rPr>
          <w:rFonts w:ascii="Times New Roman" w:eastAsia="Times New Roman" w:hAnsi="Times New Roman"/>
          <w:sz w:val="24"/>
          <w:szCs w:val="24"/>
        </w:rPr>
        <w:t>và</w:t>
      </w:r>
      <w:proofErr w:type="spellEnd"/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Bên</w:t>
      </w:r>
      <w:proofErr w:type="spellEnd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2D2414">
        <w:rPr>
          <w:rFonts w:ascii="Times New Roman" w:eastAsia="Times New Roman" w:hAnsi="Times New Roman"/>
          <w:b/>
          <w:bCs/>
          <w:sz w:val="24"/>
          <w:szCs w:val="24"/>
        </w:rPr>
        <w:t>B</w:t>
      </w:r>
      <w:r w:rsidRPr="00133039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proofErr w:type="spellStart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Ông</w:t>
      </w:r>
      <w:proofErr w:type="spellEnd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/</w:t>
      </w:r>
      <w:proofErr w:type="spellStart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>Bà</w:t>
      </w:r>
      <w:proofErr w:type="spellEnd"/>
      <w:r w:rsidRPr="00133039">
        <w:rPr>
          <w:rFonts w:ascii="Times New Roman" w:eastAsia="Times New Roman" w:hAnsi="Times New Roman"/>
          <w:b/>
          <w:bCs/>
          <w:sz w:val="24"/>
          <w:szCs w:val="24"/>
        </w:rPr>
        <w:t xml:space="preserve">  </w:t>
      </w:r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…………………………….…………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Giới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Cs/>
          <w:sz w:val="24"/>
          <w:szCs w:val="24"/>
        </w:rPr>
        <w:t>tính</w:t>
      </w:r>
      <w:proofErr w:type="spellEnd"/>
      <w:r w:rsidRPr="00133039">
        <w:rPr>
          <w:rFonts w:ascii="Times New Roman" w:eastAsia="Times New Roman" w:hAnsi="Times New Roman"/>
          <w:bCs/>
          <w:sz w:val="24"/>
          <w:szCs w:val="24"/>
        </w:rPr>
        <w:t>:………………………………</w:t>
      </w:r>
      <w:r w:rsidR="00440D77">
        <w:rPr>
          <w:rFonts w:ascii="Times New Roman" w:eastAsia="Times New Roman" w:hAnsi="Times New Roman"/>
          <w:bCs/>
          <w:sz w:val="24"/>
          <w:szCs w:val="24"/>
        </w:rPr>
        <w:t>..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 xml:space="preserve">Sinh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:……/……../……………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tộc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:……………………Quốc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Việt Nam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CMND:………………………..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:……../……./……..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:……</w:t>
      </w:r>
      <w:r w:rsidR="00440D77" w:rsidRPr="00133039">
        <w:rPr>
          <w:rFonts w:ascii="Times New Roman" w:eastAsia="Times New Roman" w:hAnsi="Times New Roman"/>
          <w:sz w:val="24"/>
          <w:szCs w:val="24"/>
        </w:rPr>
        <w:t>………………………</w:t>
      </w:r>
      <w:r w:rsidR="00440D77">
        <w:rPr>
          <w:rFonts w:ascii="Times New Roman" w:eastAsia="Times New Roman" w:hAnsi="Times New Roman"/>
          <w:sz w:val="24"/>
          <w:szCs w:val="24"/>
        </w:rPr>
        <w:t>..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…………………………………...……………………………………………</w:t>
      </w:r>
      <w:r w:rsidR="00440D77">
        <w:rPr>
          <w:rFonts w:ascii="Times New Roman" w:eastAsia="Times New Roman" w:hAnsi="Times New Roman"/>
          <w:sz w:val="24"/>
          <w:szCs w:val="24"/>
        </w:rPr>
        <w:t>.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Chỗ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ở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…………………………………...…………………………………………………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thoại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…………………………………</w:t>
      </w:r>
      <w:r w:rsidR="00440D77" w:rsidRPr="00133039">
        <w:rPr>
          <w:rFonts w:ascii="Times New Roman" w:eastAsia="Times New Roman" w:hAnsi="Times New Roman"/>
          <w:sz w:val="24"/>
          <w:szCs w:val="24"/>
        </w:rPr>
        <w:t>……………………………………………………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</w:rPr>
      </w:pPr>
      <w:r w:rsidRPr="00133039">
        <w:rPr>
          <w:rFonts w:ascii="Times New Roman" w:eastAsia="Times New Roman" w:hAnsi="Times New Roman"/>
          <w:b/>
          <w:i/>
          <w:sz w:val="24"/>
          <w:szCs w:val="24"/>
        </w:rPr>
        <w:lastRenderedPageBreak/>
        <w:t xml:space="preserve">Sau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khi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thỏa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thuận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cùng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nhau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ký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hợp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đồng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vay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tiền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với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các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điều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khoản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sau</w:t>
      </w:r>
      <w:proofErr w:type="spellEnd"/>
      <w:r w:rsidRPr="00133039">
        <w:rPr>
          <w:rFonts w:ascii="Times New Roman" w:eastAsia="Times New Roman" w:hAnsi="Times New Roman"/>
          <w:b/>
          <w:i/>
          <w:sz w:val="24"/>
          <w:szCs w:val="24"/>
        </w:rPr>
        <w:t>:</w:t>
      </w:r>
    </w:p>
    <w:p w:rsidR="00133039" w:rsidRPr="00133039" w:rsidRDefault="00133039" w:rsidP="0013303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…</w:t>
      </w:r>
      <w:r w:rsidR="00992ED8" w:rsidRPr="00133039">
        <w:rPr>
          <w:rFonts w:ascii="Times New Roman" w:eastAsia="Times New Roman" w:hAnsi="Times New Roman"/>
          <w:sz w:val="24"/>
          <w:szCs w:val="24"/>
        </w:rPr>
        <w:t>………</w:t>
      </w:r>
      <w:proofErr w:type="spellStart"/>
      <w:r w:rsidR="00992ED8">
        <w:rPr>
          <w:rFonts w:ascii="Times New Roman" w:eastAsia="Times New Roman" w:hAnsi="Times New Roman"/>
          <w:sz w:val="24"/>
          <w:szCs w:val="24"/>
        </w:rPr>
        <w:t>Đỗ</w:t>
      </w:r>
      <w:proofErr w:type="spellEnd"/>
      <w:r w:rsidR="00992ED8">
        <w:rPr>
          <w:rFonts w:ascii="Times New Roman" w:eastAsia="Times New Roman" w:hAnsi="Times New Roman"/>
          <w:sz w:val="24"/>
          <w:szCs w:val="24"/>
        </w:rPr>
        <w:t xml:space="preserve"> Lê Duy</w:t>
      </w:r>
      <w:r w:rsidRPr="00133039">
        <w:rPr>
          <w:rFonts w:ascii="Times New Roman" w:eastAsia="Times New Roman" w:hAnsi="Times New Roman"/>
          <w:sz w:val="24"/>
          <w:szCs w:val="24"/>
        </w:rPr>
        <w:t>…………….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="00992ED8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="00992ED8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:…………………….……</w:t>
      </w:r>
      <w:r w:rsidR="00992ED8" w:rsidRPr="00133039">
        <w:rPr>
          <w:rFonts w:ascii="Times New Roman" w:eastAsia="Times New Roman" w:hAnsi="Times New Roman"/>
          <w:sz w:val="24"/>
          <w:szCs w:val="24"/>
        </w:rPr>
        <w:t>………</w:t>
      </w:r>
      <w:r w:rsidR="00992ED8" w:rsidRPr="00992ED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vay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 …………………….……VNĐ  (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:………….………………………….);</w:t>
      </w:r>
    </w:p>
    <w:p w:rsidR="00133039" w:rsidRPr="00133039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33039"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đích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vay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33039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133039">
        <w:rPr>
          <w:rFonts w:ascii="Times New Roman" w:eastAsia="Times New Roman" w:hAnsi="Times New Roman"/>
          <w:sz w:val="24"/>
          <w:szCs w:val="24"/>
        </w:rPr>
        <w:t>:……………………………………………………………………………;</w:t>
      </w:r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3.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Tài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sản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thế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chấp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là:……………………………………………………………………………...;</w:t>
      </w:r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4.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Thời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hạn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vay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là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từ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ngày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……..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tháng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……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năm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…….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đến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ngày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…….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tháng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……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năm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………;</w:t>
      </w:r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5.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Phương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thức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cho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vay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: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Bằng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tiền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mặt</w:t>
      </w:r>
      <w:proofErr w:type="spellEnd"/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6.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Mức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lãi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suất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theo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thỏa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thuận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của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các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bên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dựa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trên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quy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định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của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hệ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thống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pháp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luật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Việt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Nam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tại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thời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điểm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cho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vay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.</w:t>
      </w:r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7.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Kể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từ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thời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điểm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Bên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B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ký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vào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hợp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đồng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,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Bên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B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xác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nhận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đã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nhận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đủ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số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tiền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do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Bên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A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chuyển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giao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;</w:t>
      </w:r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8. Hai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bên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cam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kết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ký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hợp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đồng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trong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trạng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thái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tinh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thần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hoàn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toàn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minh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mẫn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,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sáng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8B7BAD">
        <w:rPr>
          <w:rFonts w:ascii="Times New Roman" w:eastAsia="Times New Roman" w:hAnsi="Times New Roman"/>
          <w:sz w:val="24"/>
          <w:szCs w:val="24"/>
          <w:lang w:val="fr-FR"/>
        </w:rPr>
        <w:t>suốt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không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bị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lừa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dối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,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ép</w:t>
      </w:r>
      <w:proofErr w:type="spellEnd"/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sz w:val="24"/>
          <w:szCs w:val="24"/>
          <w:lang w:val="fr-FR"/>
        </w:rPr>
        <w:t>buộ</w:t>
      </w:r>
      <w:r w:rsidR="008B7BAD">
        <w:rPr>
          <w:rFonts w:ascii="Times New Roman" w:eastAsia="Times New Roman" w:hAnsi="Times New Roman"/>
          <w:sz w:val="24"/>
          <w:szCs w:val="24"/>
          <w:lang w:val="fr-FR"/>
        </w:rPr>
        <w:t>c</w:t>
      </w:r>
      <w:proofErr w:type="spellEnd"/>
      <w:r w:rsidR="008B7BAD">
        <w:rPr>
          <w:rFonts w:ascii="Times New Roman" w:eastAsia="Times New Roman" w:hAnsi="Times New Roman"/>
          <w:sz w:val="24"/>
          <w:szCs w:val="24"/>
          <w:lang w:val="fr-FR"/>
        </w:rPr>
        <w:t>.</w:t>
      </w:r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 xml:space="preserve">9.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Hợp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đồng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này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có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hiệu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kể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từ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ngày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ký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và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được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lập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thành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02 (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hai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)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bản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mỗi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bên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giữ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01 (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một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)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bản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có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giá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trị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pháp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lý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ngang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nhau</w:t>
      </w:r>
      <w:proofErr w:type="spellEnd"/>
      <w:r w:rsidRPr="00381C3F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.</w:t>
      </w:r>
    </w:p>
    <w:p w:rsidR="00133039" w:rsidRPr="00381C3F" w:rsidRDefault="00133039" w:rsidP="001330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> </w:t>
      </w:r>
      <w:r w:rsidRPr="00381C3F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                        ĐẠI DIỆN BÊN A                                                  ĐẠI DIỆN BÊN B</w:t>
      </w:r>
    </w:p>
    <w:p w:rsidR="00133039" w:rsidRPr="00812469" w:rsidRDefault="00133039" w:rsidP="008124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381C3F">
        <w:rPr>
          <w:rFonts w:ascii="Times New Roman" w:eastAsia="Times New Roman" w:hAnsi="Times New Roman"/>
          <w:sz w:val="24"/>
          <w:szCs w:val="24"/>
          <w:lang w:val="fr-FR"/>
        </w:rPr>
        <w:t> </w:t>
      </w:r>
    </w:p>
    <w:p w:rsidR="00133039" w:rsidRDefault="00133039" w:rsidP="00133039">
      <w:pPr>
        <w:rPr>
          <w:rFonts w:ascii="Times New Roman" w:hAnsi="Times New Roman"/>
          <w:sz w:val="24"/>
          <w:szCs w:val="24"/>
          <w:lang w:val="fr-FR"/>
        </w:rPr>
      </w:pPr>
    </w:p>
    <w:p w:rsidR="00915B89" w:rsidRPr="00381C3F" w:rsidRDefault="00915B89" w:rsidP="00133039">
      <w:pPr>
        <w:rPr>
          <w:rFonts w:ascii="Times New Roman" w:hAnsi="Times New Roman"/>
          <w:sz w:val="24"/>
          <w:szCs w:val="24"/>
          <w:lang w:val="fr-FR"/>
        </w:rPr>
      </w:pPr>
    </w:p>
    <w:p w:rsidR="00133039" w:rsidRPr="00381C3F" w:rsidRDefault="00133039" w:rsidP="00133039">
      <w:pPr>
        <w:jc w:val="center"/>
        <w:rPr>
          <w:rFonts w:ascii="Times New Roman" w:hAnsi="Times New Roman"/>
          <w:b/>
          <w:sz w:val="24"/>
          <w:szCs w:val="24"/>
          <w:lang w:val="fr-FR"/>
        </w:rPr>
      </w:pPr>
      <w:r w:rsidRPr="00381C3F">
        <w:rPr>
          <w:rFonts w:ascii="Times New Roman" w:hAnsi="Times New Roman"/>
          <w:b/>
          <w:sz w:val="24"/>
          <w:szCs w:val="24"/>
          <w:lang w:val="fr-FR"/>
        </w:rPr>
        <w:t>NGƯỜI LÀM CHỨNG</w:t>
      </w:r>
    </w:p>
    <w:p w:rsidR="00133039" w:rsidRPr="00381C3F" w:rsidRDefault="00133039" w:rsidP="00133039">
      <w:pPr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Tôi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tên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là:……………………………CMTND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số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>:…………..…………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Cấp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ngày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: …./…../……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Tại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>:…………….……………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Xác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nhận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sự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việc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là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hoàn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toàn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sự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sz w:val="24"/>
          <w:szCs w:val="24"/>
          <w:lang w:val="fr-FR"/>
        </w:rPr>
        <w:t>thực</w:t>
      </w:r>
      <w:proofErr w:type="spellEnd"/>
      <w:r w:rsidRPr="00381C3F">
        <w:rPr>
          <w:rFonts w:ascii="Times New Roman" w:hAnsi="Times New Roman"/>
          <w:sz w:val="24"/>
          <w:szCs w:val="24"/>
          <w:lang w:val="fr-FR"/>
        </w:rPr>
        <w:t>.</w:t>
      </w:r>
    </w:p>
    <w:p w:rsidR="00133039" w:rsidRPr="00381C3F" w:rsidRDefault="00133039" w:rsidP="00133039">
      <w:pPr>
        <w:jc w:val="center"/>
        <w:rPr>
          <w:rFonts w:ascii="Times New Roman" w:hAnsi="Times New Roman"/>
          <w:b/>
          <w:i/>
          <w:sz w:val="24"/>
          <w:szCs w:val="24"/>
          <w:lang w:val="fr-FR"/>
        </w:rPr>
      </w:pPr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(</w:t>
      </w:r>
      <w:proofErr w:type="spellStart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Ký</w:t>
      </w:r>
      <w:proofErr w:type="spellEnd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và</w:t>
      </w:r>
      <w:proofErr w:type="spellEnd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ghi</w:t>
      </w:r>
      <w:proofErr w:type="spellEnd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rõ</w:t>
      </w:r>
      <w:proofErr w:type="spellEnd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họ</w:t>
      </w:r>
      <w:proofErr w:type="spellEnd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 xml:space="preserve"> </w:t>
      </w:r>
      <w:proofErr w:type="spellStart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tên</w:t>
      </w:r>
      <w:proofErr w:type="spellEnd"/>
      <w:r w:rsidRPr="00381C3F">
        <w:rPr>
          <w:rFonts w:ascii="Times New Roman" w:hAnsi="Times New Roman"/>
          <w:b/>
          <w:i/>
          <w:sz w:val="24"/>
          <w:szCs w:val="24"/>
          <w:lang w:val="fr-FR"/>
        </w:rPr>
        <w:t>)</w:t>
      </w:r>
    </w:p>
    <w:p w:rsidR="00CC237B" w:rsidRPr="00381C3F" w:rsidRDefault="00CC237B" w:rsidP="003B7EBE">
      <w:pPr>
        <w:rPr>
          <w:rFonts w:ascii="Times New Roman" w:hAnsi="Times New Roman"/>
          <w:sz w:val="24"/>
          <w:szCs w:val="24"/>
          <w:lang w:val="fr-FR"/>
        </w:rPr>
      </w:pPr>
    </w:p>
    <w:sectPr w:rsidR="00CC237B" w:rsidRPr="00381C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F5E" w:rsidRDefault="00B76F5E">
      <w:r>
        <w:separator/>
      </w:r>
    </w:p>
  </w:endnote>
  <w:endnote w:type="continuationSeparator" w:id="0">
    <w:p w:rsidR="00B76F5E" w:rsidRDefault="00B7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F5E" w:rsidRDefault="00B76F5E">
      <w:r>
        <w:separator/>
      </w:r>
    </w:p>
  </w:footnote>
  <w:footnote w:type="continuationSeparator" w:id="0">
    <w:p w:rsidR="00B76F5E" w:rsidRDefault="00B76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F5" w:rsidRPr="009110D4" w:rsidRDefault="009110D4" w:rsidP="009110D4">
    <w:pPr>
      <w:pStyle w:val="Header0"/>
      <w:rPr>
        <w:rFonts w:ascii="Arial" w:hAnsi="Arial" w:cs="Arial"/>
        <w:color w:val="0000FF"/>
        <w:u w:val="single"/>
      </w:rPr>
    </w:pPr>
    <w:r>
      <w:rPr>
        <w:rFonts w:ascii="Arial" w:hAnsi="Arial" w:cs="Arial"/>
        <w:b/>
        <w:color w:val="993300"/>
      </w:rPr>
      <w:tab/>
    </w:r>
    <w:r>
      <w:rPr>
        <w:rFonts w:ascii="Arial" w:hAnsi="Arial" w:cs="Arial"/>
        <w:b/>
        <w:color w:val="9933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B26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3E27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38CE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D0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743D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60B4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D2EB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4AC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2E7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D69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1" w15:restartNumberingAfterBreak="0">
    <w:nsid w:val="00000003"/>
    <w:multiLevelType w:val="multilevel"/>
    <w:tmpl w:val="0000000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2" w15:restartNumberingAfterBreak="0">
    <w:nsid w:val="00000005"/>
    <w:multiLevelType w:val="multilevel"/>
    <w:tmpl w:val="0000000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3" w15:restartNumberingAfterBreak="0">
    <w:nsid w:val="00000007"/>
    <w:multiLevelType w:val="multilevel"/>
    <w:tmpl w:val="0000000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5" w15:restartNumberingAfterBreak="0">
    <w:nsid w:val="0000000B"/>
    <w:multiLevelType w:val="multilevel"/>
    <w:tmpl w:val="0000000A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6" w15:restartNumberingAfterBreak="0">
    <w:nsid w:val="0000000D"/>
    <w:multiLevelType w:val="multilevel"/>
    <w:tmpl w:val="0000000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8" w15:restartNumberingAfterBreak="0">
    <w:nsid w:val="00000011"/>
    <w:multiLevelType w:val="multilevel"/>
    <w:tmpl w:val="0000001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19" w15:restartNumberingAfterBreak="0">
    <w:nsid w:val="00000013"/>
    <w:multiLevelType w:val="multilevel"/>
    <w:tmpl w:val="0000001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20" w15:restartNumberingAfterBreak="0">
    <w:nsid w:val="00000015"/>
    <w:multiLevelType w:val="multilevel"/>
    <w:tmpl w:val="0000001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21" w15:restartNumberingAfterBreak="0">
    <w:nsid w:val="00000017"/>
    <w:multiLevelType w:val="multilevel"/>
    <w:tmpl w:val="00000016"/>
    <w:lvl w:ilvl="0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5"/>
      <w:numFmt w:val="decimal"/>
      <w:lvlText w:val="%1,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2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23" w15:restartNumberingAfterBreak="0">
    <w:nsid w:val="0000001B"/>
    <w:multiLevelType w:val="multilevel"/>
    <w:tmpl w:val="0000001A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5"/>
        <w:szCs w:val="25"/>
        <w:u w:val="none"/>
      </w:rPr>
    </w:lvl>
  </w:abstractNum>
  <w:abstractNum w:abstractNumId="24" w15:restartNumberingAfterBreak="0">
    <w:nsid w:val="06CB5305"/>
    <w:multiLevelType w:val="hybridMultilevel"/>
    <w:tmpl w:val="DDFE1D14"/>
    <w:lvl w:ilvl="0" w:tplc="AC76DB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08294182"/>
    <w:multiLevelType w:val="hybridMultilevel"/>
    <w:tmpl w:val="8C343AE8"/>
    <w:lvl w:ilvl="0" w:tplc="8D4050A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106A52CD"/>
    <w:multiLevelType w:val="multilevel"/>
    <w:tmpl w:val="B3AE8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AA3EDF"/>
    <w:multiLevelType w:val="multilevel"/>
    <w:tmpl w:val="87A6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E74708"/>
    <w:multiLevelType w:val="multilevel"/>
    <w:tmpl w:val="8D2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A70F91"/>
    <w:multiLevelType w:val="singleLevel"/>
    <w:tmpl w:val="D8166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1D947ECB"/>
    <w:multiLevelType w:val="hybridMultilevel"/>
    <w:tmpl w:val="56AC5B00"/>
    <w:lvl w:ilvl="0" w:tplc="EADECD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FBD11E0"/>
    <w:multiLevelType w:val="multilevel"/>
    <w:tmpl w:val="DA5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264486"/>
    <w:multiLevelType w:val="multilevel"/>
    <w:tmpl w:val="2D5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AD6F84"/>
    <w:multiLevelType w:val="hybridMultilevel"/>
    <w:tmpl w:val="D1D46EF2"/>
    <w:lvl w:ilvl="0" w:tplc="D81668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32D97"/>
    <w:multiLevelType w:val="hybridMultilevel"/>
    <w:tmpl w:val="866E90DC"/>
    <w:lvl w:ilvl="0" w:tplc="11F8C1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09341A"/>
    <w:multiLevelType w:val="hybridMultilevel"/>
    <w:tmpl w:val="F5160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E386E86"/>
    <w:multiLevelType w:val="hybridMultilevel"/>
    <w:tmpl w:val="16229CB6"/>
    <w:lvl w:ilvl="0" w:tplc="D818D0C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EB48CB"/>
    <w:multiLevelType w:val="multilevel"/>
    <w:tmpl w:val="AE7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615DF7"/>
    <w:multiLevelType w:val="hybridMultilevel"/>
    <w:tmpl w:val="AE5EECDE"/>
    <w:lvl w:ilvl="0" w:tplc="21D2FE7E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5DD451FD"/>
    <w:multiLevelType w:val="hybridMultilevel"/>
    <w:tmpl w:val="07629412"/>
    <w:lvl w:ilvl="0" w:tplc="57D6FF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8BC4793"/>
    <w:multiLevelType w:val="hybridMultilevel"/>
    <w:tmpl w:val="28FCA2CA"/>
    <w:lvl w:ilvl="0" w:tplc="06C4E66A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1" w15:restartNumberingAfterBreak="0">
    <w:nsid w:val="6C984B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E4159A0"/>
    <w:multiLevelType w:val="multilevel"/>
    <w:tmpl w:val="37F2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2"/>
  </w:num>
  <w:num w:numId="3">
    <w:abstractNumId w:val="26"/>
  </w:num>
  <w:num w:numId="4">
    <w:abstractNumId w:val="28"/>
  </w:num>
  <w:num w:numId="5">
    <w:abstractNumId w:val="27"/>
  </w:num>
  <w:num w:numId="6">
    <w:abstractNumId w:val="32"/>
  </w:num>
  <w:num w:numId="7">
    <w:abstractNumId w:val="30"/>
  </w:num>
  <w:num w:numId="8">
    <w:abstractNumId w:val="35"/>
  </w:num>
  <w:num w:numId="9">
    <w:abstractNumId w:val="40"/>
  </w:num>
  <w:num w:numId="10">
    <w:abstractNumId w:val="38"/>
  </w:num>
  <w:num w:numId="11">
    <w:abstractNumId w:val="24"/>
  </w:num>
  <w:num w:numId="12">
    <w:abstractNumId w:val="25"/>
  </w:num>
  <w:num w:numId="13">
    <w:abstractNumId w:val="3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6"/>
  </w:num>
  <w:num w:numId="25">
    <w:abstractNumId w:val="31"/>
  </w:num>
  <w:num w:numId="26">
    <w:abstractNumId w:val="37"/>
  </w:num>
  <w:num w:numId="27">
    <w:abstractNumId w:val="29"/>
  </w:num>
  <w:num w:numId="28">
    <w:abstractNumId w:val="41"/>
  </w:num>
  <w:num w:numId="29">
    <w:abstractNumId w:val="33"/>
  </w:num>
  <w:num w:numId="30">
    <w:abstractNumId w:val="10"/>
  </w:num>
  <w:num w:numId="31">
    <w:abstractNumId w:val="11"/>
  </w:num>
  <w:num w:numId="32">
    <w:abstractNumId w:val="12"/>
  </w:num>
  <w:num w:numId="33">
    <w:abstractNumId w:val="14"/>
  </w:num>
  <w:num w:numId="34">
    <w:abstractNumId w:val="15"/>
  </w:num>
  <w:num w:numId="35">
    <w:abstractNumId w:val="16"/>
  </w:num>
  <w:num w:numId="36">
    <w:abstractNumId w:val="17"/>
  </w:num>
  <w:num w:numId="37">
    <w:abstractNumId w:val="18"/>
  </w:num>
  <w:num w:numId="38">
    <w:abstractNumId w:val="19"/>
  </w:num>
  <w:num w:numId="39">
    <w:abstractNumId w:val="20"/>
  </w:num>
  <w:num w:numId="40">
    <w:abstractNumId w:val="21"/>
  </w:num>
  <w:num w:numId="41">
    <w:abstractNumId w:val="22"/>
  </w:num>
  <w:num w:numId="42">
    <w:abstractNumId w:val="23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9DB"/>
    <w:rsid w:val="00044C90"/>
    <w:rsid w:val="000B0390"/>
    <w:rsid w:val="000D4DC8"/>
    <w:rsid w:val="000F3F2F"/>
    <w:rsid w:val="00104883"/>
    <w:rsid w:val="00114BFB"/>
    <w:rsid w:val="00133039"/>
    <w:rsid w:val="00152428"/>
    <w:rsid w:val="001958AA"/>
    <w:rsid w:val="00210869"/>
    <w:rsid w:val="00213F02"/>
    <w:rsid w:val="00227D3C"/>
    <w:rsid w:val="002D2414"/>
    <w:rsid w:val="00300461"/>
    <w:rsid w:val="00381C3F"/>
    <w:rsid w:val="003B7EBE"/>
    <w:rsid w:val="003C5086"/>
    <w:rsid w:val="003D2F78"/>
    <w:rsid w:val="003D626A"/>
    <w:rsid w:val="004051E1"/>
    <w:rsid w:val="004067F5"/>
    <w:rsid w:val="00440D77"/>
    <w:rsid w:val="004D318E"/>
    <w:rsid w:val="004E36A0"/>
    <w:rsid w:val="005206BC"/>
    <w:rsid w:val="00550968"/>
    <w:rsid w:val="00590802"/>
    <w:rsid w:val="005F1A35"/>
    <w:rsid w:val="006861F5"/>
    <w:rsid w:val="006A3776"/>
    <w:rsid w:val="006B30B2"/>
    <w:rsid w:val="00724BEC"/>
    <w:rsid w:val="00742653"/>
    <w:rsid w:val="007A0787"/>
    <w:rsid w:val="007B7687"/>
    <w:rsid w:val="007E766A"/>
    <w:rsid w:val="00812469"/>
    <w:rsid w:val="008B7BAD"/>
    <w:rsid w:val="008D634B"/>
    <w:rsid w:val="008F1690"/>
    <w:rsid w:val="009110D4"/>
    <w:rsid w:val="00915B89"/>
    <w:rsid w:val="00992ED8"/>
    <w:rsid w:val="009A4423"/>
    <w:rsid w:val="009D36A3"/>
    <w:rsid w:val="009D5DE7"/>
    <w:rsid w:val="00A73723"/>
    <w:rsid w:val="00B76F5E"/>
    <w:rsid w:val="00B80FF0"/>
    <w:rsid w:val="00B8716C"/>
    <w:rsid w:val="00B95D8C"/>
    <w:rsid w:val="00BC437D"/>
    <w:rsid w:val="00BD3BC1"/>
    <w:rsid w:val="00BE29B5"/>
    <w:rsid w:val="00C0235A"/>
    <w:rsid w:val="00C137CC"/>
    <w:rsid w:val="00C80759"/>
    <w:rsid w:val="00C863F3"/>
    <w:rsid w:val="00C8645B"/>
    <w:rsid w:val="00CC237B"/>
    <w:rsid w:val="00D10693"/>
    <w:rsid w:val="00D174BC"/>
    <w:rsid w:val="00D42406"/>
    <w:rsid w:val="00D74136"/>
    <w:rsid w:val="00DB5AD5"/>
    <w:rsid w:val="00DB6D3A"/>
    <w:rsid w:val="00DD139A"/>
    <w:rsid w:val="00E62FAB"/>
    <w:rsid w:val="00EA6D62"/>
    <w:rsid w:val="00F15951"/>
    <w:rsid w:val="00FB64DF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6866A58-03C3-440F-96AB-9E7F8271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D3B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.VnTime" w:hAnsi=".VnTime"/>
      <w:i/>
      <w:szCs w:val="20"/>
      <w:lang w:eastAsia="en-AU"/>
    </w:rPr>
  </w:style>
  <w:style w:type="paragraph" w:styleId="Heading3">
    <w:name w:val="heading 3"/>
    <w:basedOn w:val="Normal"/>
    <w:link w:val="Heading3Char"/>
    <w:qFormat/>
    <w:rsid w:val="00BD3BC1"/>
    <w:pPr>
      <w:spacing w:before="100" w:beforeAutospacing="1" w:after="100" w:afterAutospacing="1" w:line="240" w:lineRule="auto"/>
      <w:outlineLvl w:val="2"/>
    </w:pPr>
    <w:rPr>
      <w:rFonts w:ascii="Times New Roman" w:eastAsia="SimSu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BD3BC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E29B5"/>
    <w:pPr>
      <w:keepNext/>
      <w:widowControl w:val="0"/>
      <w:spacing w:before="100" w:after="100" w:line="288" w:lineRule="auto"/>
      <w:jc w:val="both"/>
      <w:outlineLvl w:val="4"/>
    </w:pPr>
    <w:rPr>
      <w:rFonts w:ascii=".VnTime" w:eastAsia="Times New Roman" w:hAnsi=".VnTime"/>
      <w:b/>
      <w:snapToGrid w:val="0"/>
      <w:sz w:val="28"/>
      <w:szCs w:val="20"/>
    </w:rPr>
  </w:style>
  <w:style w:type="paragraph" w:styleId="Heading6">
    <w:name w:val="heading 6"/>
    <w:basedOn w:val="Normal"/>
    <w:next w:val="Normal"/>
    <w:qFormat/>
    <w:rsid w:val="004051E1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4051E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051E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3D2F78"/>
    <w:rPr>
      <w:rFonts w:ascii="Arial" w:eastAsia="Calibri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rsid w:val="003D2F78"/>
    <w:rPr>
      <w:rFonts w:ascii=".VnTime" w:eastAsia="Calibri" w:hAnsi=".VnTime"/>
      <w:i/>
      <w:sz w:val="22"/>
      <w:lang w:val="en-US" w:eastAsia="en-AU" w:bidi="ar-SA"/>
    </w:rPr>
  </w:style>
  <w:style w:type="character" w:customStyle="1" w:styleId="Heading3Char">
    <w:name w:val="Heading 3 Char"/>
    <w:link w:val="Heading3"/>
    <w:rsid w:val="003D2F78"/>
    <w:rPr>
      <w:b/>
      <w:bCs/>
      <w:sz w:val="27"/>
      <w:szCs w:val="27"/>
      <w:lang w:val="en-US" w:eastAsia="en-US" w:bidi="ar-SA"/>
    </w:rPr>
  </w:style>
  <w:style w:type="character" w:customStyle="1" w:styleId="Heading8Char">
    <w:name w:val="Heading 8 Char"/>
    <w:link w:val="Heading8"/>
    <w:rsid w:val="003D2F78"/>
    <w:rPr>
      <w:rFonts w:eastAsia="Calibri"/>
      <w:i/>
      <w:iCs/>
      <w:sz w:val="24"/>
      <w:szCs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</w:style>
  <w:style w:type="paragraph" w:customStyle="1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paragraph" w:customStyle="1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link w:val="BalloonText858D7CFB-ED40-4347-BF05-701D383B685F858D7CFB-ED40-4347-BF05-701D383B685F"/>
    <w:rPr>
      <w:rFonts w:ascii="Tahoma" w:hAnsi="Tahoma" w:cs="Tahoma"/>
      <w:sz w:val="16"/>
      <w:szCs w:val="16"/>
    </w:rPr>
  </w:style>
  <w:style w:type="paragraph" w:customStyle="1" w:styleId="BalloonText858D7CFB-ED40-4347-BF05-701D383B685F858D7CFB-ED40-4347-BF05-701D383B685F">
    <w:name w:val="Balloon Text{858D7CFB-ED40-4347-BF05-701D383B685F}{858D7CFB-ED40-4347-BF05-701D383B685F}"/>
    <w:basedOn w:val="Normal"/>
    <w:link w:val="BalloonTextChar"/>
    <w:pPr>
      <w:spacing w:after="0" w:line="240" w:lineRule="auto"/>
    </w:pPr>
    <w:rPr>
      <w:rFonts w:ascii="Tahoma" w:eastAsia="SimSun" w:hAnsi="Tahoma"/>
      <w:sz w:val="16"/>
      <w:szCs w:val="16"/>
      <w:lang w:val="x-none" w:eastAsia="x-none"/>
    </w:rPr>
  </w:style>
  <w:style w:type="character" w:customStyle="1" w:styleId="BodyTextIndentChar">
    <w:name w:val="Body Text Indent Char"/>
    <w:link w:val="BodyTextIndent858D7CFB-ED40-4347-BF05-701D383B685F858D7CFB-ED40-4347-BF05-701D383B685F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Indent858D7CFB-ED40-4347-BF05-701D383B685F858D7CFB-ED40-4347-BF05-701D383B685F">
    <w:name w:val="Body Text Indent{858D7CFB-ED40-4347-BF05-701D383B685F}{858D7CFB-ED40-4347-BF05-701D383B685F}"/>
    <w:basedOn w:val="Normal"/>
    <w:link w:val="BodyTextIndentChar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0">
    <w:name w:val="footer"/>
    <w:basedOn w:val="Normal"/>
    <w:pPr>
      <w:tabs>
        <w:tab w:val="center" w:pos="4320"/>
        <w:tab w:val="right" w:pos="8640"/>
      </w:tabs>
    </w:pPr>
    <w:rPr>
      <w:rFonts w:ascii=".VnTime" w:hAnsi=".VnTime"/>
      <w:szCs w:val="20"/>
      <w:lang w:eastAsia="en-AU"/>
    </w:rPr>
  </w:style>
  <w:style w:type="paragraph" w:styleId="Header0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F3F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-chuong1">
    <w:name w:val="n-chuong1"/>
    <w:basedOn w:val="Normal"/>
    <w:rsid w:val="00BE29B5"/>
    <w:pPr>
      <w:spacing w:before="300" w:after="80" w:line="240" w:lineRule="auto"/>
      <w:jc w:val="center"/>
    </w:pPr>
    <w:rPr>
      <w:rFonts w:ascii=".VnTime" w:eastAsia="Times New Roman" w:hAnsi=".VnTime"/>
      <w:b/>
      <w:i/>
      <w:snapToGrid w:val="0"/>
      <w:sz w:val="28"/>
      <w:szCs w:val="20"/>
    </w:rPr>
  </w:style>
  <w:style w:type="paragraph" w:styleId="BodyText3">
    <w:name w:val="Body Text 3"/>
    <w:basedOn w:val="Normal"/>
    <w:rsid w:val="00BE29B5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paragraph" w:styleId="BodyText">
    <w:name w:val="Body Text"/>
    <w:aliases w:val="1tenchuong"/>
    <w:basedOn w:val="Normal"/>
    <w:link w:val="BodyTextChar"/>
    <w:rsid w:val="00BE29B5"/>
    <w:pPr>
      <w:snapToGrid w:val="0"/>
      <w:spacing w:after="0" w:line="240" w:lineRule="auto"/>
      <w:jc w:val="both"/>
    </w:pPr>
    <w:rPr>
      <w:rFonts w:ascii=".VnTime" w:eastAsia="SimSun" w:hAnsi=".VnTime"/>
      <w:color w:val="000000"/>
      <w:sz w:val="28"/>
      <w:szCs w:val="24"/>
    </w:rPr>
  </w:style>
  <w:style w:type="character" w:customStyle="1" w:styleId="BodyTextChar">
    <w:name w:val="Body Text Char"/>
    <w:aliases w:val="1tenchuong Char"/>
    <w:link w:val="BodyText"/>
    <w:rsid w:val="003D2F78"/>
    <w:rPr>
      <w:rFonts w:ascii=".VnTime" w:hAnsi=".VnTime"/>
      <w:color w:val="000000"/>
      <w:sz w:val="28"/>
      <w:szCs w:val="24"/>
      <w:lang w:val="en-US" w:eastAsia="en-US" w:bidi="ar-SA"/>
    </w:rPr>
  </w:style>
  <w:style w:type="paragraph" w:customStyle="1" w:styleId="abc">
    <w:name w:val="abc"/>
    <w:basedOn w:val="Normal"/>
    <w:rsid w:val="00BE29B5"/>
    <w:pPr>
      <w:widowControl w:val="0"/>
      <w:spacing w:after="0" w:line="320" w:lineRule="auto"/>
      <w:jc w:val="both"/>
    </w:pPr>
    <w:rPr>
      <w:rFonts w:ascii=".VnTime" w:eastAsia="Times New Roman" w:hAnsi=".VnTime"/>
      <w:snapToGrid w:val="0"/>
      <w:sz w:val="28"/>
      <w:szCs w:val="20"/>
    </w:rPr>
  </w:style>
  <w:style w:type="character" w:customStyle="1" w:styleId="normal-h1">
    <w:name w:val="normal-h1"/>
    <w:rsid w:val="00BE29B5"/>
    <w:rPr>
      <w:rFonts w:ascii="Times New Roman" w:hAnsi="Times New Roman" w:cs="Times New Roman" w:hint="default"/>
      <w:color w:val="0000FF"/>
      <w:sz w:val="24"/>
      <w:szCs w:val="24"/>
    </w:rPr>
  </w:style>
  <w:style w:type="paragraph" w:customStyle="1" w:styleId="normal-p">
    <w:name w:val="normal-p"/>
    <w:basedOn w:val="Normal"/>
    <w:rsid w:val="00BE29B5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styleId="BlockText">
    <w:name w:val="Block Text"/>
    <w:basedOn w:val="Normal"/>
    <w:rsid w:val="00BE29B5"/>
    <w:pPr>
      <w:spacing w:before="40" w:after="40" w:line="240" w:lineRule="auto"/>
      <w:ind w:left="-40" w:right="-28" w:firstLine="760"/>
      <w:jc w:val="both"/>
    </w:pPr>
    <w:rPr>
      <w:rFonts w:ascii="Times New Roman" w:eastAsia="Times New Roman" w:hAnsi="Times New Roman"/>
      <w:sz w:val="28"/>
      <w:szCs w:val="24"/>
      <w:lang w:val="nl-NL"/>
    </w:rPr>
  </w:style>
  <w:style w:type="table" w:styleId="TableGrid">
    <w:name w:val="Table Grid"/>
    <w:basedOn w:val="TableNormal"/>
    <w:rsid w:val="00BE29B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1"/>
    <w:rsid w:val="00FD56D8"/>
    <w:pPr>
      <w:spacing w:after="120"/>
      <w:ind w:left="360"/>
    </w:pPr>
  </w:style>
  <w:style w:type="character" w:customStyle="1" w:styleId="BodyTextIndentChar1">
    <w:name w:val="Body Text Indent Char1"/>
    <w:link w:val="BodyTextIndent"/>
    <w:rsid w:val="003D2F78"/>
    <w:rPr>
      <w:rFonts w:ascii="Calibri" w:eastAsia="Calibri" w:hAnsi="Calibri"/>
      <w:sz w:val="22"/>
      <w:szCs w:val="22"/>
      <w:lang w:val="en-US" w:eastAsia="en-US" w:bidi="ar-SA"/>
    </w:rPr>
  </w:style>
  <w:style w:type="paragraph" w:styleId="BodyTextIndent2">
    <w:name w:val="Body Text Indent 2"/>
    <w:basedOn w:val="Normal"/>
    <w:rsid w:val="00FD56D8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D56D8"/>
    <w:pPr>
      <w:spacing w:after="120"/>
      <w:ind w:left="360"/>
    </w:pPr>
    <w:rPr>
      <w:sz w:val="16"/>
      <w:szCs w:val="16"/>
    </w:rPr>
  </w:style>
  <w:style w:type="paragraph" w:styleId="Title">
    <w:name w:val="Title"/>
    <w:basedOn w:val="Normal"/>
    <w:qFormat/>
    <w:rsid w:val="00FD56D8"/>
    <w:pPr>
      <w:spacing w:after="0" w:line="240" w:lineRule="auto"/>
      <w:jc w:val="center"/>
    </w:pPr>
    <w:rPr>
      <w:rFonts w:ascii="Times New Roman" w:eastAsia="Times New Roman" w:hAnsi="Times New Roman"/>
      <w:sz w:val="32"/>
      <w:szCs w:val="32"/>
    </w:rPr>
  </w:style>
  <w:style w:type="paragraph" w:customStyle="1" w:styleId="styleheading3before6pt">
    <w:name w:val="styleheading3before6pt"/>
    <w:basedOn w:val="Normal"/>
    <w:rsid w:val="00FD5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harCharChar">
    <w:name w:val=" Char Char Char"/>
    <w:basedOn w:val="Normal"/>
    <w:next w:val="Normal"/>
    <w:autoRedefine/>
    <w:semiHidden/>
    <w:rsid w:val="006A3776"/>
    <w:pPr>
      <w:spacing w:before="120" w:after="120" w:line="312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vltext">
    <w:name w:val="vl_text"/>
    <w:basedOn w:val="DefaultParagraphFont"/>
    <w:rsid w:val="00BD3BC1"/>
  </w:style>
  <w:style w:type="character" w:styleId="FollowedHyperlink">
    <w:name w:val="FollowedHyperlink"/>
    <w:rsid w:val="00BD3BC1"/>
    <w:rPr>
      <w:color w:val="0000FF"/>
      <w:u w:val="single"/>
    </w:rPr>
  </w:style>
  <w:style w:type="paragraph" w:styleId="BodyText2">
    <w:name w:val="Body Text 2"/>
    <w:basedOn w:val="Normal"/>
    <w:link w:val="BodyText2Char"/>
    <w:rsid w:val="003D2F78"/>
    <w:pPr>
      <w:spacing w:after="0" w:line="240" w:lineRule="auto"/>
      <w:jc w:val="both"/>
    </w:pPr>
    <w:rPr>
      <w:rFonts w:ascii=".VnTime" w:eastAsia="SimSun" w:hAnsi=".VnTime"/>
      <w:sz w:val="28"/>
      <w:szCs w:val="20"/>
    </w:rPr>
  </w:style>
  <w:style w:type="character" w:customStyle="1" w:styleId="BodyText2Char">
    <w:name w:val="Body Text 2 Char"/>
    <w:link w:val="BodyText2"/>
    <w:rsid w:val="003D2F78"/>
    <w:rPr>
      <w:rFonts w:ascii=".VnTime" w:hAnsi=".VnTime"/>
      <w:sz w:val="28"/>
      <w:lang w:val="en-US" w:eastAsia="en-US" w:bidi="ar-SA"/>
    </w:rPr>
  </w:style>
  <w:style w:type="character" w:customStyle="1" w:styleId="Bodytext0">
    <w:name w:val="Body text_"/>
    <w:link w:val="Bodytext1"/>
    <w:rsid w:val="003D2F78"/>
    <w:rPr>
      <w:spacing w:val="-3"/>
      <w:sz w:val="25"/>
      <w:szCs w:val="25"/>
      <w:shd w:val="clear" w:color="auto" w:fill="FFFFFF"/>
      <w:lang w:bidi="ar-SA"/>
    </w:rPr>
  </w:style>
  <w:style w:type="paragraph" w:customStyle="1" w:styleId="Bodytext1">
    <w:name w:val="Body text1"/>
    <w:basedOn w:val="Normal"/>
    <w:link w:val="Bodytext0"/>
    <w:rsid w:val="003D2F78"/>
    <w:pPr>
      <w:widowControl w:val="0"/>
      <w:shd w:val="clear" w:color="auto" w:fill="FFFFFF"/>
      <w:spacing w:after="60" w:line="240" w:lineRule="atLeast"/>
      <w:jc w:val="both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Bodytext20">
    <w:name w:val="Body text (2)_"/>
    <w:link w:val="Bodytext21"/>
    <w:rsid w:val="003D2F78"/>
    <w:rPr>
      <w:b/>
      <w:bCs/>
      <w:spacing w:val="1"/>
      <w:sz w:val="25"/>
      <w:szCs w:val="25"/>
      <w:shd w:val="clear" w:color="auto" w:fill="FFFFFF"/>
      <w:lang w:bidi="ar-SA"/>
    </w:rPr>
  </w:style>
  <w:style w:type="paragraph" w:customStyle="1" w:styleId="Bodytext21">
    <w:name w:val="Body text (2)"/>
    <w:basedOn w:val="Normal"/>
    <w:link w:val="Bodytext20"/>
    <w:rsid w:val="003D2F78"/>
    <w:pPr>
      <w:widowControl w:val="0"/>
      <w:shd w:val="clear" w:color="auto" w:fill="FFFFFF"/>
      <w:spacing w:before="60" w:after="240" w:line="240" w:lineRule="atLeast"/>
    </w:pPr>
    <w:rPr>
      <w:rFonts w:ascii="Times New Roman" w:eastAsia="SimSun" w:hAnsi="Times New Roman"/>
      <w:b/>
      <w:bCs/>
      <w:spacing w:val="1"/>
      <w:sz w:val="25"/>
      <w:szCs w:val="25"/>
      <w:shd w:val="clear" w:color="auto" w:fill="FFFFFF"/>
      <w:lang w:val="x-none" w:eastAsia="x-none"/>
    </w:rPr>
  </w:style>
  <w:style w:type="character" w:customStyle="1" w:styleId="Bodytext30">
    <w:name w:val="Body text (3)_"/>
    <w:link w:val="Bodytext31"/>
    <w:rsid w:val="003D2F78"/>
    <w:rPr>
      <w:i/>
      <w:iCs/>
      <w:spacing w:val="-4"/>
      <w:sz w:val="25"/>
      <w:szCs w:val="25"/>
      <w:shd w:val="clear" w:color="auto" w:fill="FFFFFF"/>
      <w:lang w:bidi="ar-SA"/>
    </w:rPr>
  </w:style>
  <w:style w:type="paragraph" w:customStyle="1" w:styleId="Bodytext31">
    <w:name w:val="Body text (3)"/>
    <w:basedOn w:val="Normal"/>
    <w:link w:val="Bodytext30"/>
    <w:rsid w:val="003D2F78"/>
    <w:pPr>
      <w:widowControl w:val="0"/>
      <w:shd w:val="clear" w:color="auto" w:fill="FFFFFF"/>
      <w:spacing w:before="240" w:after="360" w:line="240" w:lineRule="atLeast"/>
      <w:jc w:val="both"/>
    </w:pPr>
    <w:rPr>
      <w:rFonts w:ascii="Times New Roman" w:eastAsia="SimSun" w:hAnsi="Times New Roman"/>
      <w:i/>
      <w:iCs/>
      <w:spacing w:val="-4"/>
      <w:sz w:val="25"/>
      <w:szCs w:val="25"/>
      <w:shd w:val="clear" w:color="auto" w:fill="FFFFFF"/>
      <w:lang w:val="x-none" w:eastAsia="x-none"/>
    </w:rPr>
  </w:style>
  <w:style w:type="character" w:customStyle="1" w:styleId="Bodytext4">
    <w:name w:val="Body text (4)_"/>
    <w:link w:val="Bodytext40"/>
    <w:rsid w:val="003D2F78"/>
    <w:rPr>
      <w:rFonts w:ascii="Arial" w:hAnsi="Arial"/>
      <w:spacing w:val="7"/>
      <w:w w:val="66"/>
      <w:sz w:val="15"/>
      <w:szCs w:val="15"/>
      <w:shd w:val="clear" w:color="auto" w:fill="FFFFFF"/>
      <w:lang w:bidi="ar-SA"/>
    </w:rPr>
  </w:style>
  <w:style w:type="paragraph" w:customStyle="1" w:styleId="Bodytext40">
    <w:name w:val="Body text (4)"/>
    <w:basedOn w:val="Normal"/>
    <w:link w:val="Bodytext4"/>
    <w:rsid w:val="003D2F78"/>
    <w:pPr>
      <w:widowControl w:val="0"/>
      <w:shd w:val="clear" w:color="auto" w:fill="FFFFFF"/>
      <w:spacing w:before="360" w:after="360" w:line="240" w:lineRule="atLeast"/>
    </w:pPr>
    <w:rPr>
      <w:rFonts w:ascii="Arial" w:eastAsia="SimSun" w:hAnsi="Arial"/>
      <w:spacing w:val="7"/>
      <w:w w:val="66"/>
      <w:sz w:val="15"/>
      <w:szCs w:val="15"/>
      <w:shd w:val="clear" w:color="auto" w:fill="FFFFFF"/>
      <w:lang w:val="x-none" w:eastAsia="x-none"/>
    </w:rPr>
  </w:style>
  <w:style w:type="character" w:customStyle="1" w:styleId="Headerorfooter">
    <w:name w:val="Header or footer_"/>
    <w:link w:val="Headerorfooter1"/>
    <w:rsid w:val="003D2F78"/>
    <w:rPr>
      <w:b/>
      <w:bCs/>
      <w:spacing w:val="-3"/>
      <w:sz w:val="25"/>
      <w:szCs w:val="25"/>
      <w:shd w:val="clear" w:color="auto" w:fill="FFFFFF"/>
      <w:lang w:bidi="ar-SA"/>
    </w:rPr>
  </w:style>
  <w:style w:type="paragraph" w:customStyle="1" w:styleId="Headerorfooter1">
    <w:name w:val="Header or footer1"/>
    <w:basedOn w:val="Normal"/>
    <w:link w:val="Headerorfooter"/>
    <w:rsid w:val="003D2F78"/>
    <w:pPr>
      <w:widowControl w:val="0"/>
      <w:shd w:val="clear" w:color="auto" w:fill="FFFFFF"/>
      <w:spacing w:after="0" w:line="240" w:lineRule="atLeast"/>
      <w:jc w:val="right"/>
    </w:pPr>
    <w:rPr>
      <w:rFonts w:ascii="Times New Roman" w:eastAsia="SimSun" w:hAnsi="Times New Roman"/>
      <w:b/>
      <w:bCs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Heading40">
    <w:name w:val="Heading #4_"/>
    <w:link w:val="Heading41"/>
    <w:rsid w:val="003D2F78"/>
    <w:rPr>
      <w:spacing w:val="-3"/>
      <w:sz w:val="25"/>
      <w:szCs w:val="25"/>
      <w:shd w:val="clear" w:color="auto" w:fill="FFFFFF"/>
      <w:lang w:bidi="ar-SA"/>
    </w:rPr>
  </w:style>
  <w:style w:type="paragraph" w:customStyle="1" w:styleId="Heading41">
    <w:name w:val="Heading #4"/>
    <w:basedOn w:val="Normal"/>
    <w:link w:val="Heading40"/>
    <w:rsid w:val="003D2F78"/>
    <w:pPr>
      <w:widowControl w:val="0"/>
      <w:shd w:val="clear" w:color="auto" w:fill="FFFFFF"/>
      <w:spacing w:before="240" w:after="0" w:line="317" w:lineRule="exact"/>
      <w:jc w:val="both"/>
      <w:outlineLvl w:val="3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Bodytext5">
    <w:name w:val="Body text (5)_"/>
    <w:link w:val="Bodytext51"/>
    <w:rsid w:val="003D2F78"/>
    <w:rPr>
      <w:spacing w:val="-2"/>
      <w:sz w:val="21"/>
      <w:szCs w:val="21"/>
      <w:shd w:val="clear" w:color="auto" w:fill="FFFFFF"/>
      <w:lang w:bidi="ar-SA"/>
    </w:rPr>
  </w:style>
  <w:style w:type="paragraph" w:customStyle="1" w:styleId="Bodytext51">
    <w:name w:val="Body text (5)1"/>
    <w:basedOn w:val="Normal"/>
    <w:link w:val="Bodytext5"/>
    <w:rsid w:val="003D2F78"/>
    <w:pPr>
      <w:widowControl w:val="0"/>
      <w:shd w:val="clear" w:color="auto" w:fill="FFFFFF"/>
      <w:spacing w:after="180" w:line="240" w:lineRule="atLeast"/>
      <w:jc w:val="both"/>
    </w:pPr>
    <w:rPr>
      <w:rFonts w:ascii="Times New Roman" w:eastAsia="SimSun" w:hAnsi="Times New Roman"/>
      <w:spacing w:val="-2"/>
      <w:sz w:val="21"/>
      <w:szCs w:val="21"/>
      <w:shd w:val="clear" w:color="auto" w:fill="FFFFFF"/>
      <w:lang w:val="x-none" w:eastAsia="x-none"/>
    </w:rPr>
  </w:style>
  <w:style w:type="character" w:customStyle="1" w:styleId="Bodytext6">
    <w:name w:val="Body text (6)_"/>
    <w:link w:val="Bodytext61"/>
    <w:rsid w:val="003D2F78"/>
    <w:rPr>
      <w:i/>
      <w:iCs/>
      <w:spacing w:val="-4"/>
      <w:sz w:val="21"/>
      <w:szCs w:val="21"/>
      <w:shd w:val="clear" w:color="auto" w:fill="FFFFFF"/>
      <w:lang w:bidi="ar-SA"/>
    </w:rPr>
  </w:style>
  <w:style w:type="paragraph" w:customStyle="1" w:styleId="Bodytext61">
    <w:name w:val="Body text (6)1"/>
    <w:basedOn w:val="Normal"/>
    <w:link w:val="Bodytext6"/>
    <w:rsid w:val="003D2F78"/>
    <w:pPr>
      <w:widowControl w:val="0"/>
      <w:shd w:val="clear" w:color="auto" w:fill="FFFFFF"/>
      <w:spacing w:after="0" w:line="248" w:lineRule="exact"/>
      <w:jc w:val="both"/>
    </w:pPr>
    <w:rPr>
      <w:rFonts w:ascii="Times New Roman" w:eastAsia="SimSun" w:hAnsi="Times New Roman"/>
      <w:i/>
      <w:iCs/>
      <w:spacing w:val="-4"/>
      <w:sz w:val="21"/>
      <w:szCs w:val="21"/>
      <w:shd w:val="clear" w:color="auto" w:fill="FFFFFF"/>
      <w:lang w:val="x-none" w:eastAsia="x-none"/>
    </w:rPr>
  </w:style>
  <w:style w:type="character" w:customStyle="1" w:styleId="Footnote">
    <w:name w:val="Footnote_"/>
    <w:link w:val="Footnote1"/>
    <w:rsid w:val="003D2F78"/>
    <w:rPr>
      <w:spacing w:val="-2"/>
      <w:sz w:val="21"/>
      <w:szCs w:val="21"/>
      <w:shd w:val="clear" w:color="auto" w:fill="FFFFFF"/>
      <w:lang w:bidi="ar-SA"/>
    </w:rPr>
  </w:style>
  <w:style w:type="paragraph" w:customStyle="1" w:styleId="Footnote1">
    <w:name w:val="Footnote1"/>
    <w:basedOn w:val="Normal"/>
    <w:link w:val="Footnote"/>
    <w:rsid w:val="003D2F78"/>
    <w:pPr>
      <w:widowControl w:val="0"/>
      <w:shd w:val="clear" w:color="auto" w:fill="FFFFFF"/>
      <w:spacing w:after="0" w:line="274" w:lineRule="exact"/>
      <w:jc w:val="both"/>
    </w:pPr>
    <w:rPr>
      <w:rFonts w:ascii="Times New Roman" w:eastAsia="SimSun" w:hAnsi="Times New Roman"/>
      <w:spacing w:val="-2"/>
      <w:sz w:val="21"/>
      <w:szCs w:val="21"/>
      <w:shd w:val="clear" w:color="auto" w:fill="FFFFFF"/>
      <w:lang w:val="x-none" w:eastAsia="x-none"/>
    </w:rPr>
  </w:style>
  <w:style w:type="character" w:customStyle="1" w:styleId="TOC8Char">
    <w:name w:val="TOC 8 Char"/>
    <w:link w:val="TOC8"/>
    <w:rsid w:val="003D2F78"/>
    <w:rPr>
      <w:spacing w:val="-3"/>
      <w:sz w:val="25"/>
      <w:szCs w:val="25"/>
      <w:shd w:val="clear" w:color="auto" w:fill="FFFFFF"/>
      <w:lang w:bidi="ar-SA"/>
    </w:rPr>
  </w:style>
  <w:style w:type="paragraph" w:styleId="TOC8">
    <w:name w:val="toc 8"/>
    <w:basedOn w:val="Normal"/>
    <w:next w:val="Normal"/>
    <w:link w:val="TOC8Char"/>
    <w:autoRedefine/>
    <w:rsid w:val="003D2F78"/>
    <w:pPr>
      <w:widowControl w:val="0"/>
      <w:shd w:val="clear" w:color="auto" w:fill="FFFFFF"/>
      <w:spacing w:before="120" w:after="120" w:line="240" w:lineRule="atLeast"/>
      <w:jc w:val="both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Heading32">
    <w:name w:val="Heading #3 (2)_"/>
    <w:link w:val="Heading320"/>
    <w:rsid w:val="003D2F78"/>
    <w:rPr>
      <w:spacing w:val="-3"/>
      <w:sz w:val="25"/>
      <w:szCs w:val="25"/>
      <w:shd w:val="clear" w:color="auto" w:fill="FFFFFF"/>
      <w:lang w:bidi="ar-SA"/>
    </w:rPr>
  </w:style>
  <w:style w:type="paragraph" w:customStyle="1" w:styleId="Heading320">
    <w:name w:val="Heading #3 (2)"/>
    <w:basedOn w:val="Normal"/>
    <w:link w:val="Heading32"/>
    <w:rsid w:val="003D2F78"/>
    <w:pPr>
      <w:widowControl w:val="0"/>
      <w:shd w:val="clear" w:color="auto" w:fill="FFFFFF"/>
      <w:spacing w:after="0" w:line="439" w:lineRule="exact"/>
      <w:jc w:val="both"/>
      <w:outlineLvl w:val="2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Bodytext7">
    <w:name w:val="Body text (7)_"/>
    <w:link w:val="Bodytext70"/>
    <w:rsid w:val="003D2F78"/>
    <w:rPr>
      <w:i/>
      <w:iCs/>
      <w:spacing w:val="-5"/>
      <w:sz w:val="21"/>
      <w:szCs w:val="21"/>
      <w:shd w:val="clear" w:color="auto" w:fill="FFFFFF"/>
      <w:lang w:bidi="ar-SA"/>
    </w:rPr>
  </w:style>
  <w:style w:type="paragraph" w:customStyle="1" w:styleId="Bodytext70">
    <w:name w:val="Body text (7)"/>
    <w:basedOn w:val="Normal"/>
    <w:link w:val="Bodytext7"/>
    <w:rsid w:val="003D2F78"/>
    <w:pPr>
      <w:widowControl w:val="0"/>
      <w:shd w:val="clear" w:color="auto" w:fill="FFFFFF"/>
      <w:spacing w:after="0" w:line="277" w:lineRule="exact"/>
      <w:jc w:val="both"/>
    </w:pPr>
    <w:rPr>
      <w:rFonts w:ascii="Times New Roman" w:eastAsia="SimSun" w:hAnsi="Times New Roman"/>
      <w:i/>
      <w:iCs/>
      <w:spacing w:val="-5"/>
      <w:sz w:val="21"/>
      <w:szCs w:val="21"/>
      <w:shd w:val="clear" w:color="auto" w:fill="FFFFFF"/>
      <w:lang w:val="x-none" w:eastAsia="x-none"/>
    </w:rPr>
  </w:style>
  <w:style w:type="character" w:customStyle="1" w:styleId="Bodytext8">
    <w:name w:val="Body text (8)_"/>
    <w:link w:val="Bodytext80"/>
    <w:rsid w:val="003D2F78"/>
    <w:rPr>
      <w:rFonts w:ascii="Arial" w:hAnsi="Arial"/>
      <w:i/>
      <w:iCs/>
      <w:noProof/>
      <w:sz w:val="9"/>
      <w:szCs w:val="9"/>
      <w:shd w:val="clear" w:color="auto" w:fill="FFFFFF"/>
      <w:lang w:bidi="ar-SA"/>
    </w:rPr>
  </w:style>
  <w:style w:type="paragraph" w:customStyle="1" w:styleId="Bodytext80">
    <w:name w:val="Body text (8)"/>
    <w:basedOn w:val="Normal"/>
    <w:link w:val="Bodytext8"/>
    <w:rsid w:val="003D2F78"/>
    <w:pPr>
      <w:widowControl w:val="0"/>
      <w:shd w:val="clear" w:color="auto" w:fill="FFFFFF"/>
      <w:spacing w:before="4680" w:after="1440" w:line="240" w:lineRule="atLeast"/>
      <w:jc w:val="center"/>
    </w:pPr>
    <w:rPr>
      <w:rFonts w:ascii="Arial" w:eastAsia="SimSun" w:hAnsi="Arial"/>
      <w:i/>
      <w:iCs/>
      <w:noProof/>
      <w:sz w:val="9"/>
      <w:szCs w:val="9"/>
      <w:shd w:val="clear" w:color="auto" w:fill="FFFFFF"/>
      <w:lang w:val="x-none" w:eastAsia="x-none"/>
    </w:rPr>
  </w:style>
  <w:style w:type="character" w:customStyle="1" w:styleId="Heading10">
    <w:name w:val="Heading #1_"/>
    <w:link w:val="Heading11"/>
    <w:rsid w:val="003D2F78"/>
    <w:rPr>
      <w:spacing w:val="-3"/>
      <w:sz w:val="25"/>
      <w:szCs w:val="25"/>
      <w:shd w:val="clear" w:color="auto" w:fill="FFFFFF"/>
      <w:lang w:bidi="ar-SA"/>
    </w:rPr>
  </w:style>
  <w:style w:type="paragraph" w:customStyle="1" w:styleId="Heading11">
    <w:name w:val="Heading #1"/>
    <w:basedOn w:val="Normal"/>
    <w:link w:val="Heading10"/>
    <w:rsid w:val="003D2F78"/>
    <w:pPr>
      <w:widowControl w:val="0"/>
      <w:shd w:val="clear" w:color="auto" w:fill="FFFFFF"/>
      <w:spacing w:before="120" w:after="120" w:line="240" w:lineRule="atLeast"/>
      <w:jc w:val="both"/>
      <w:outlineLvl w:val="0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Heading30">
    <w:name w:val="Heading #3_"/>
    <w:link w:val="Heading31"/>
    <w:rsid w:val="003D2F78"/>
    <w:rPr>
      <w:i/>
      <w:iCs/>
      <w:spacing w:val="-5"/>
      <w:sz w:val="21"/>
      <w:szCs w:val="21"/>
      <w:shd w:val="clear" w:color="auto" w:fill="FFFFFF"/>
      <w:lang w:bidi="ar-SA"/>
    </w:rPr>
  </w:style>
  <w:style w:type="paragraph" w:customStyle="1" w:styleId="Heading31">
    <w:name w:val="Heading #3"/>
    <w:basedOn w:val="Normal"/>
    <w:link w:val="Heading30"/>
    <w:rsid w:val="003D2F78"/>
    <w:pPr>
      <w:widowControl w:val="0"/>
      <w:shd w:val="clear" w:color="auto" w:fill="FFFFFF"/>
      <w:spacing w:after="0" w:line="277" w:lineRule="exact"/>
      <w:jc w:val="both"/>
      <w:outlineLvl w:val="2"/>
    </w:pPr>
    <w:rPr>
      <w:rFonts w:ascii="Times New Roman" w:eastAsia="SimSun" w:hAnsi="Times New Roman"/>
      <w:i/>
      <w:iCs/>
      <w:spacing w:val="-5"/>
      <w:sz w:val="21"/>
      <w:szCs w:val="21"/>
      <w:shd w:val="clear" w:color="auto" w:fill="FFFFFF"/>
      <w:lang w:val="x-none" w:eastAsia="x-none"/>
    </w:rPr>
  </w:style>
  <w:style w:type="character" w:customStyle="1" w:styleId="Bodytext9">
    <w:name w:val="Body text (9)_"/>
    <w:link w:val="Bodytext90"/>
    <w:rsid w:val="003D2F78"/>
    <w:rPr>
      <w:b/>
      <w:bCs/>
      <w:i/>
      <w:iCs/>
      <w:spacing w:val="1"/>
      <w:sz w:val="19"/>
      <w:szCs w:val="19"/>
      <w:shd w:val="clear" w:color="auto" w:fill="FFFFFF"/>
      <w:lang w:bidi="ar-SA"/>
    </w:rPr>
  </w:style>
  <w:style w:type="paragraph" w:customStyle="1" w:styleId="Bodytext90">
    <w:name w:val="Body text (9)"/>
    <w:basedOn w:val="Normal"/>
    <w:link w:val="Bodytext9"/>
    <w:rsid w:val="003D2F78"/>
    <w:pPr>
      <w:widowControl w:val="0"/>
      <w:shd w:val="clear" w:color="auto" w:fill="FFFFFF"/>
      <w:spacing w:after="0" w:line="277" w:lineRule="exact"/>
      <w:jc w:val="both"/>
    </w:pPr>
    <w:rPr>
      <w:rFonts w:ascii="Times New Roman" w:eastAsia="SimSun" w:hAnsi="Times New Roman"/>
      <w:b/>
      <w:bCs/>
      <w:i/>
      <w:iCs/>
      <w:spacing w:val="1"/>
      <w:sz w:val="19"/>
      <w:szCs w:val="19"/>
      <w:shd w:val="clear" w:color="auto" w:fill="FFFFFF"/>
      <w:lang w:val="x-none" w:eastAsia="x-none"/>
    </w:rPr>
  </w:style>
  <w:style w:type="character" w:customStyle="1" w:styleId="Heading20">
    <w:name w:val="Heading #2_"/>
    <w:link w:val="Heading21"/>
    <w:rsid w:val="003D2F78"/>
    <w:rPr>
      <w:spacing w:val="-3"/>
      <w:sz w:val="25"/>
      <w:szCs w:val="25"/>
      <w:shd w:val="clear" w:color="auto" w:fill="FFFFFF"/>
      <w:lang w:bidi="ar-SA"/>
    </w:rPr>
  </w:style>
  <w:style w:type="paragraph" w:customStyle="1" w:styleId="Heading21">
    <w:name w:val="Heading #2"/>
    <w:basedOn w:val="Normal"/>
    <w:link w:val="Heading20"/>
    <w:rsid w:val="003D2F78"/>
    <w:pPr>
      <w:widowControl w:val="0"/>
      <w:shd w:val="clear" w:color="auto" w:fill="FFFFFF"/>
      <w:spacing w:after="0" w:line="446" w:lineRule="exact"/>
      <w:jc w:val="both"/>
      <w:outlineLvl w:val="1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Heading33">
    <w:name w:val="Heading #3 (3)_"/>
    <w:link w:val="Heading330"/>
    <w:rsid w:val="003D2F78"/>
    <w:rPr>
      <w:b/>
      <w:bCs/>
      <w:i/>
      <w:iCs/>
      <w:spacing w:val="-3"/>
      <w:sz w:val="23"/>
      <w:szCs w:val="23"/>
      <w:shd w:val="clear" w:color="auto" w:fill="FFFFFF"/>
      <w:lang w:bidi="ar-SA"/>
    </w:rPr>
  </w:style>
  <w:style w:type="paragraph" w:customStyle="1" w:styleId="Heading330">
    <w:name w:val="Heading #3 (3)"/>
    <w:basedOn w:val="Normal"/>
    <w:link w:val="Heading33"/>
    <w:rsid w:val="003D2F78"/>
    <w:pPr>
      <w:widowControl w:val="0"/>
      <w:shd w:val="clear" w:color="auto" w:fill="FFFFFF"/>
      <w:spacing w:after="0" w:line="240" w:lineRule="atLeast"/>
      <w:jc w:val="both"/>
      <w:outlineLvl w:val="2"/>
    </w:pPr>
    <w:rPr>
      <w:rFonts w:ascii="Times New Roman" w:eastAsia="SimSun" w:hAnsi="Times New Roman"/>
      <w:b/>
      <w:bCs/>
      <w:i/>
      <w:iCs/>
      <w:spacing w:val="-3"/>
      <w:sz w:val="23"/>
      <w:szCs w:val="23"/>
      <w:shd w:val="clear" w:color="auto" w:fill="FFFFFF"/>
      <w:lang w:val="x-none" w:eastAsia="x-none"/>
    </w:rPr>
  </w:style>
  <w:style w:type="character" w:customStyle="1" w:styleId="Footnote2">
    <w:name w:val="Footnote (2)_"/>
    <w:link w:val="Footnote20"/>
    <w:rsid w:val="003D2F78"/>
    <w:rPr>
      <w:spacing w:val="-3"/>
      <w:sz w:val="25"/>
      <w:szCs w:val="25"/>
      <w:shd w:val="clear" w:color="auto" w:fill="FFFFFF"/>
      <w:lang w:bidi="ar-SA"/>
    </w:rPr>
  </w:style>
  <w:style w:type="paragraph" w:customStyle="1" w:styleId="Footnote20">
    <w:name w:val="Footnote (2)"/>
    <w:basedOn w:val="Normal"/>
    <w:link w:val="Footnote2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Bodytext10">
    <w:name w:val="Body text (10)_"/>
    <w:link w:val="Bodytext100"/>
    <w:rsid w:val="003D2F78"/>
    <w:rPr>
      <w:sz w:val="26"/>
      <w:szCs w:val="26"/>
      <w:shd w:val="clear" w:color="auto" w:fill="FFFFFF"/>
      <w:lang w:bidi="ar-SA"/>
    </w:rPr>
  </w:style>
  <w:style w:type="paragraph" w:customStyle="1" w:styleId="Bodytext100">
    <w:name w:val="Body text (10)"/>
    <w:basedOn w:val="Normal"/>
    <w:link w:val="Bodytext10"/>
    <w:rsid w:val="003D2F78"/>
    <w:pPr>
      <w:widowControl w:val="0"/>
      <w:shd w:val="clear" w:color="auto" w:fill="FFFFFF"/>
      <w:spacing w:after="0" w:line="328" w:lineRule="exact"/>
      <w:jc w:val="both"/>
    </w:pPr>
    <w:rPr>
      <w:rFonts w:ascii="Times New Roman" w:eastAsia="SimSun" w:hAnsi="Times New Roman"/>
      <w:sz w:val="26"/>
      <w:szCs w:val="26"/>
      <w:shd w:val="clear" w:color="auto" w:fill="FFFFFF"/>
      <w:lang w:val="x-none" w:eastAsia="x-none"/>
    </w:rPr>
  </w:style>
  <w:style w:type="character" w:customStyle="1" w:styleId="Bodytext11">
    <w:name w:val="Body text (11)_"/>
    <w:link w:val="Bodytext110"/>
    <w:rsid w:val="003D2F78"/>
    <w:rPr>
      <w:spacing w:val="-3"/>
      <w:sz w:val="25"/>
      <w:szCs w:val="25"/>
      <w:shd w:val="clear" w:color="auto" w:fill="FFFFFF"/>
      <w:lang w:bidi="ar-SA"/>
    </w:rPr>
  </w:style>
  <w:style w:type="paragraph" w:customStyle="1" w:styleId="Bodytext110">
    <w:name w:val="Body text (11)"/>
    <w:basedOn w:val="Normal"/>
    <w:link w:val="Bodytext11"/>
    <w:rsid w:val="003D2F78"/>
    <w:pPr>
      <w:widowControl w:val="0"/>
      <w:shd w:val="clear" w:color="auto" w:fill="FFFFFF"/>
      <w:spacing w:before="660" w:after="0" w:line="240" w:lineRule="atLeast"/>
      <w:jc w:val="both"/>
    </w:pPr>
    <w:rPr>
      <w:rFonts w:ascii="Times New Roman" w:eastAsia="SimSun" w:hAnsi="Times New Roman"/>
      <w:spacing w:val="-3"/>
      <w:sz w:val="25"/>
      <w:szCs w:val="25"/>
      <w:shd w:val="clear" w:color="auto" w:fill="FFFFFF"/>
      <w:lang w:val="x-none" w:eastAsia="x-none"/>
    </w:rPr>
  </w:style>
  <w:style w:type="character" w:customStyle="1" w:styleId="Bodytext12">
    <w:name w:val="Body text (12)_"/>
    <w:link w:val="Bodytext120"/>
    <w:rsid w:val="003D2F78"/>
    <w:rPr>
      <w:b/>
      <w:bCs/>
      <w:i/>
      <w:iCs/>
      <w:sz w:val="15"/>
      <w:szCs w:val="15"/>
      <w:shd w:val="clear" w:color="auto" w:fill="FFFFFF"/>
      <w:lang w:bidi="ar-SA"/>
    </w:rPr>
  </w:style>
  <w:style w:type="paragraph" w:customStyle="1" w:styleId="Bodytext120">
    <w:name w:val="Body text (12)"/>
    <w:basedOn w:val="Normal"/>
    <w:link w:val="Bodytext12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Times New Roman" w:eastAsia="SimSun" w:hAnsi="Times New Roman"/>
      <w:b/>
      <w:bCs/>
      <w:i/>
      <w:iCs/>
      <w:sz w:val="15"/>
      <w:szCs w:val="15"/>
      <w:shd w:val="clear" w:color="auto" w:fill="FFFFFF"/>
      <w:lang w:val="x-none" w:eastAsia="x-none"/>
    </w:rPr>
  </w:style>
  <w:style w:type="character" w:customStyle="1" w:styleId="Bodytext13">
    <w:name w:val="Body text (13)_"/>
    <w:link w:val="Bodytext130"/>
    <w:rsid w:val="003D2F78"/>
    <w:rPr>
      <w:noProof/>
      <w:sz w:val="18"/>
      <w:szCs w:val="18"/>
      <w:shd w:val="clear" w:color="auto" w:fill="FFFFFF"/>
      <w:lang w:bidi="ar-SA"/>
    </w:rPr>
  </w:style>
  <w:style w:type="paragraph" w:customStyle="1" w:styleId="Bodytext130">
    <w:name w:val="Body text (13)"/>
    <w:basedOn w:val="Normal"/>
    <w:link w:val="Bodytext13"/>
    <w:rsid w:val="003D2F78"/>
    <w:pPr>
      <w:widowControl w:val="0"/>
      <w:shd w:val="clear" w:color="auto" w:fill="FFFFFF"/>
      <w:spacing w:after="240" w:line="240" w:lineRule="atLeast"/>
      <w:jc w:val="both"/>
    </w:pPr>
    <w:rPr>
      <w:rFonts w:ascii="Times New Roman" w:eastAsia="SimSun" w:hAnsi="Times New Roman"/>
      <w:noProof/>
      <w:sz w:val="18"/>
      <w:szCs w:val="18"/>
      <w:shd w:val="clear" w:color="auto" w:fill="FFFFFF"/>
      <w:lang w:val="x-none" w:eastAsia="x-none"/>
    </w:rPr>
  </w:style>
  <w:style w:type="character" w:customStyle="1" w:styleId="Heading34">
    <w:name w:val="Heading #3 (4)_"/>
    <w:link w:val="Heading340"/>
    <w:rsid w:val="003D2F78"/>
    <w:rPr>
      <w:b/>
      <w:bCs/>
      <w:i/>
      <w:iCs/>
      <w:spacing w:val="-7"/>
      <w:sz w:val="23"/>
      <w:szCs w:val="23"/>
      <w:shd w:val="clear" w:color="auto" w:fill="FFFFFF"/>
      <w:lang w:bidi="ar-SA"/>
    </w:rPr>
  </w:style>
  <w:style w:type="paragraph" w:customStyle="1" w:styleId="Heading340">
    <w:name w:val="Heading #3 (4)"/>
    <w:basedOn w:val="Normal"/>
    <w:link w:val="Heading34"/>
    <w:rsid w:val="003D2F78"/>
    <w:pPr>
      <w:widowControl w:val="0"/>
      <w:shd w:val="clear" w:color="auto" w:fill="FFFFFF"/>
      <w:spacing w:after="0" w:line="240" w:lineRule="atLeast"/>
      <w:jc w:val="both"/>
      <w:outlineLvl w:val="2"/>
    </w:pPr>
    <w:rPr>
      <w:rFonts w:ascii="Times New Roman" w:eastAsia="SimSun" w:hAnsi="Times New Roman"/>
      <w:b/>
      <w:bCs/>
      <w:i/>
      <w:iCs/>
      <w:spacing w:val="-7"/>
      <w:sz w:val="23"/>
      <w:szCs w:val="23"/>
      <w:shd w:val="clear" w:color="auto" w:fill="FFFFFF"/>
      <w:lang w:val="x-none" w:eastAsia="x-none"/>
    </w:rPr>
  </w:style>
  <w:style w:type="character" w:customStyle="1" w:styleId="Bodytext14">
    <w:name w:val="Body text (14)_"/>
    <w:link w:val="Bodytext140"/>
    <w:rsid w:val="003D2F78"/>
    <w:rPr>
      <w:sz w:val="21"/>
      <w:szCs w:val="21"/>
      <w:shd w:val="clear" w:color="auto" w:fill="FFFFFF"/>
      <w:lang w:bidi="ar-SA"/>
    </w:rPr>
  </w:style>
  <w:style w:type="paragraph" w:customStyle="1" w:styleId="Bodytext140">
    <w:name w:val="Body text (14)"/>
    <w:basedOn w:val="Normal"/>
    <w:link w:val="Bodytext14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Times New Roman" w:eastAsia="SimSun" w:hAnsi="Times New Roman"/>
      <w:sz w:val="21"/>
      <w:szCs w:val="21"/>
      <w:shd w:val="clear" w:color="auto" w:fill="FFFFFF"/>
      <w:lang w:val="x-none" w:eastAsia="x-none"/>
    </w:rPr>
  </w:style>
  <w:style w:type="character" w:customStyle="1" w:styleId="Heading112">
    <w:name w:val="Heading #11 (2)_"/>
    <w:link w:val="Heading1120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1120">
    <w:name w:val="Heading #11 (2)"/>
    <w:basedOn w:val="Normal"/>
    <w:link w:val="Heading112"/>
    <w:rsid w:val="003D2F78"/>
    <w:pPr>
      <w:widowControl w:val="0"/>
      <w:shd w:val="clear" w:color="auto" w:fill="FFFFFF"/>
      <w:spacing w:after="120" w:line="240" w:lineRule="atLeast"/>
      <w:jc w:val="right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Headerorfooter2">
    <w:name w:val="Header or footer (2)_"/>
    <w:link w:val="Headerorfooter20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erorfooter20">
    <w:name w:val="Header or footer (2)"/>
    <w:basedOn w:val="Normal"/>
    <w:link w:val="Headerorfooter2"/>
    <w:rsid w:val="003D2F78"/>
    <w:pPr>
      <w:widowControl w:val="0"/>
      <w:shd w:val="clear" w:color="auto" w:fill="FFFFFF"/>
      <w:spacing w:before="120" w:after="0" w:line="306" w:lineRule="exact"/>
      <w:jc w:val="both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Heading110">
    <w:name w:val="Heading #11_"/>
    <w:link w:val="Heading111"/>
    <w:rsid w:val="003D2F78"/>
    <w:rPr>
      <w:b/>
      <w:bCs/>
      <w:sz w:val="25"/>
      <w:szCs w:val="25"/>
      <w:shd w:val="clear" w:color="auto" w:fill="FFFFFF"/>
      <w:lang w:bidi="ar-SA"/>
    </w:rPr>
  </w:style>
  <w:style w:type="paragraph" w:customStyle="1" w:styleId="Heading111">
    <w:name w:val="Heading #11"/>
    <w:basedOn w:val="Normal"/>
    <w:link w:val="Heading110"/>
    <w:rsid w:val="003D2F78"/>
    <w:pPr>
      <w:widowControl w:val="0"/>
      <w:shd w:val="clear" w:color="auto" w:fill="FFFFFF"/>
      <w:spacing w:after="360" w:line="306" w:lineRule="exact"/>
      <w:jc w:val="both"/>
    </w:pPr>
    <w:rPr>
      <w:rFonts w:ascii="Times New Roman" w:eastAsia="SimSun" w:hAnsi="Times New Roman"/>
      <w:b/>
      <w:bCs/>
      <w:sz w:val="25"/>
      <w:szCs w:val="25"/>
      <w:shd w:val="clear" w:color="auto" w:fill="FFFFFF"/>
      <w:lang w:val="x-none" w:eastAsia="x-none"/>
    </w:rPr>
  </w:style>
  <w:style w:type="character" w:customStyle="1" w:styleId="Heading102">
    <w:name w:val="Heading #10 (2)_"/>
    <w:link w:val="Heading1020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1020">
    <w:name w:val="Heading #10 (2)"/>
    <w:basedOn w:val="Normal"/>
    <w:link w:val="Heading102"/>
    <w:rsid w:val="003D2F78"/>
    <w:pPr>
      <w:widowControl w:val="0"/>
      <w:shd w:val="clear" w:color="auto" w:fill="FFFFFF"/>
      <w:spacing w:after="0" w:line="410" w:lineRule="exact"/>
      <w:jc w:val="both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Footnote3">
    <w:name w:val="Footnote (3)_"/>
    <w:link w:val="Footnote30"/>
    <w:rsid w:val="003D2F78"/>
    <w:rPr>
      <w:sz w:val="18"/>
      <w:szCs w:val="18"/>
      <w:shd w:val="clear" w:color="auto" w:fill="FFFFFF"/>
      <w:lang w:bidi="ar-SA"/>
    </w:rPr>
  </w:style>
  <w:style w:type="paragraph" w:customStyle="1" w:styleId="Footnote30">
    <w:name w:val="Footnote (3)"/>
    <w:basedOn w:val="Normal"/>
    <w:link w:val="Footnote3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Times New Roman" w:eastAsia="SimSun" w:hAnsi="Times New Roman"/>
      <w:sz w:val="18"/>
      <w:szCs w:val="18"/>
      <w:shd w:val="clear" w:color="auto" w:fill="FFFFFF"/>
      <w:lang w:val="x-none" w:eastAsia="x-none"/>
    </w:rPr>
  </w:style>
  <w:style w:type="character" w:customStyle="1" w:styleId="Footnote4">
    <w:name w:val="Footnote (4)_"/>
    <w:link w:val="Footnote40"/>
    <w:rsid w:val="003D2F78"/>
    <w:rPr>
      <w:spacing w:val="-3"/>
      <w:shd w:val="clear" w:color="auto" w:fill="FFFFFF"/>
      <w:lang w:bidi="ar-SA"/>
    </w:rPr>
  </w:style>
  <w:style w:type="paragraph" w:customStyle="1" w:styleId="Footnote40">
    <w:name w:val="Footnote (4)"/>
    <w:basedOn w:val="Normal"/>
    <w:link w:val="Footnote4"/>
    <w:rsid w:val="003D2F78"/>
    <w:pPr>
      <w:widowControl w:val="0"/>
      <w:shd w:val="clear" w:color="auto" w:fill="FFFFFF"/>
      <w:spacing w:after="0" w:line="320" w:lineRule="exact"/>
      <w:jc w:val="both"/>
    </w:pPr>
    <w:rPr>
      <w:rFonts w:ascii="Times New Roman" w:eastAsia="SimSun" w:hAnsi="Times New Roman"/>
      <w:spacing w:val="-3"/>
      <w:sz w:val="20"/>
      <w:szCs w:val="20"/>
      <w:shd w:val="clear" w:color="auto" w:fill="FFFFFF"/>
      <w:lang w:val="x-none" w:eastAsia="x-none"/>
    </w:rPr>
  </w:style>
  <w:style w:type="character" w:customStyle="1" w:styleId="Bodytext15">
    <w:name w:val="Body text (15)_"/>
    <w:link w:val="Bodytext150"/>
    <w:rsid w:val="003D2F78"/>
    <w:rPr>
      <w:rFonts w:ascii="Arial" w:hAnsi="Arial"/>
      <w:i/>
      <w:iCs/>
      <w:spacing w:val="-7"/>
      <w:sz w:val="22"/>
      <w:szCs w:val="22"/>
      <w:shd w:val="clear" w:color="auto" w:fill="FFFFFF"/>
      <w:lang w:bidi="ar-SA"/>
    </w:rPr>
  </w:style>
  <w:style w:type="paragraph" w:customStyle="1" w:styleId="Bodytext150">
    <w:name w:val="Body text (15)"/>
    <w:basedOn w:val="Normal"/>
    <w:link w:val="Bodytext15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Arial" w:eastAsia="SimSun" w:hAnsi="Arial"/>
      <w:i/>
      <w:iCs/>
      <w:spacing w:val="-7"/>
      <w:shd w:val="clear" w:color="auto" w:fill="FFFFFF"/>
      <w:lang w:val="x-none" w:eastAsia="x-none"/>
    </w:rPr>
  </w:style>
  <w:style w:type="character" w:customStyle="1" w:styleId="Heading22">
    <w:name w:val="Heading #2 (2)_"/>
    <w:link w:val="Heading220"/>
    <w:rsid w:val="003D2F78"/>
    <w:rPr>
      <w:rFonts w:ascii="FrankRuehl"/>
      <w:sz w:val="8"/>
      <w:szCs w:val="8"/>
      <w:shd w:val="clear" w:color="auto" w:fill="FFFFFF"/>
      <w:lang w:bidi="ar-SA"/>
    </w:rPr>
  </w:style>
  <w:style w:type="paragraph" w:customStyle="1" w:styleId="Heading220">
    <w:name w:val="Heading #2 (2)"/>
    <w:basedOn w:val="Normal"/>
    <w:link w:val="Heading22"/>
    <w:rsid w:val="003D2F78"/>
    <w:pPr>
      <w:widowControl w:val="0"/>
      <w:shd w:val="clear" w:color="auto" w:fill="FFFFFF"/>
      <w:spacing w:after="0" w:line="240" w:lineRule="atLeast"/>
      <w:jc w:val="both"/>
      <w:outlineLvl w:val="1"/>
    </w:pPr>
    <w:rPr>
      <w:rFonts w:ascii="FrankRuehl" w:eastAsia="SimSun" w:hAnsi="Times New Roman"/>
      <w:sz w:val="8"/>
      <w:szCs w:val="8"/>
      <w:shd w:val="clear" w:color="auto" w:fill="FFFFFF"/>
      <w:lang w:val="x-none" w:eastAsia="x-none"/>
    </w:rPr>
  </w:style>
  <w:style w:type="character" w:customStyle="1" w:styleId="Heading113">
    <w:name w:val="Heading #11 (3)_"/>
    <w:link w:val="Heading1130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1130">
    <w:name w:val="Heading #11 (3)"/>
    <w:basedOn w:val="Normal"/>
    <w:link w:val="Heading113"/>
    <w:rsid w:val="003D2F78"/>
    <w:pPr>
      <w:widowControl w:val="0"/>
      <w:shd w:val="clear" w:color="auto" w:fill="FFFFFF"/>
      <w:spacing w:before="120" w:after="0" w:line="432" w:lineRule="exact"/>
      <w:jc w:val="center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Heading80">
    <w:name w:val="Heading #8_"/>
    <w:link w:val="Heading81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81">
    <w:name w:val="Heading #8"/>
    <w:basedOn w:val="Normal"/>
    <w:link w:val="Heading80"/>
    <w:rsid w:val="003D2F78"/>
    <w:pPr>
      <w:widowControl w:val="0"/>
      <w:shd w:val="clear" w:color="auto" w:fill="FFFFFF"/>
      <w:spacing w:after="0" w:line="432" w:lineRule="exact"/>
      <w:jc w:val="both"/>
      <w:outlineLvl w:val="7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Footnote5">
    <w:name w:val="Footnote (5)_"/>
    <w:link w:val="Footnote50"/>
    <w:rsid w:val="003D2F78"/>
    <w:rPr>
      <w:spacing w:val="-3"/>
      <w:sz w:val="21"/>
      <w:szCs w:val="21"/>
      <w:shd w:val="clear" w:color="auto" w:fill="FFFFFF"/>
      <w:lang w:bidi="ar-SA"/>
    </w:rPr>
  </w:style>
  <w:style w:type="paragraph" w:customStyle="1" w:styleId="Footnote50">
    <w:name w:val="Footnote (5)"/>
    <w:basedOn w:val="Normal"/>
    <w:link w:val="Footnote5"/>
    <w:rsid w:val="003D2F78"/>
    <w:pPr>
      <w:widowControl w:val="0"/>
      <w:shd w:val="clear" w:color="auto" w:fill="FFFFFF"/>
      <w:spacing w:after="0" w:line="274" w:lineRule="exact"/>
      <w:ind w:firstLine="560"/>
      <w:jc w:val="both"/>
    </w:pPr>
    <w:rPr>
      <w:rFonts w:ascii="Times New Roman" w:eastAsia="SimSun" w:hAnsi="Times New Roman"/>
      <w:spacing w:val="-3"/>
      <w:sz w:val="21"/>
      <w:szCs w:val="21"/>
      <w:shd w:val="clear" w:color="auto" w:fill="FFFFFF"/>
      <w:lang w:val="x-none" w:eastAsia="x-none"/>
    </w:rPr>
  </w:style>
  <w:style w:type="character" w:customStyle="1" w:styleId="Headerorfooter3">
    <w:name w:val="Header or footer (3)_"/>
    <w:link w:val="Headerorfooter30"/>
    <w:rsid w:val="003D2F78"/>
    <w:rPr>
      <w:spacing w:val="-3"/>
      <w:shd w:val="clear" w:color="auto" w:fill="FFFFFF"/>
      <w:lang w:bidi="ar-SA"/>
    </w:rPr>
  </w:style>
  <w:style w:type="paragraph" w:customStyle="1" w:styleId="Headerorfooter30">
    <w:name w:val="Header or footer (3)"/>
    <w:basedOn w:val="Normal"/>
    <w:link w:val="Headerorfooter3"/>
    <w:rsid w:val="003D2F78"/>
    <w:pPr>
      <w:widowControl w:val="0"/>
      <w:shd w:val="clear" w:color="auto" w:fill="FFFFFF"/>
      <w:spacing w:after="0" w:line="240" w:lineRule="atLeast"/>
      <w:jc w:val="right"/>
    </w:pPr>
    <w:rPr>
      <w:rFonts w:ascii="Times New Roman" w:eastAsia="SimSun" w:hAnsi="Times New Roman"/>
      <w:spacing w:val="-3"/>
      <w:sz w:val="20"/>
      <w:szCs w:val="20"/>
      <w:shd w:val="clear" w:color="auto" w:fill="FFFFFF"/>
      <w:lang w:val="x-none" w:eastAsia="x-none"/>
    </w:rPr>
  </w:style>
  <w:style w:type="character" w:customStyle="1" w:styleId="Heading60">
    <w:name w:val="Heading #6_"/>
    <w:link w:val="Heading61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61">
    <w:name w:val="Heading #6"/>
    <w:basedOn w:val="Normal"/>
    <w:link w:val="Heading60"/>
    <w:rsid w:val="003D2F78"/>
    <w:pPr>
      <w:widowControl w:val="0"/>
      <w:shd w:val="clear" w:color="auto" w:fill="FFFFFF"/>
      <w:spacing w:after="0" w:line="436" w:lineRule="exact"/>
      <w:jc w:val="both"/>
      <w:outlineLvl w:val="5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Headerorfooter4">
    <w:name w:val="Header or footer (4)_"/>
    <w:link w:val="Headerorfooter40"/>
    <w:rsid w:val="003D2F78"/>
    <w:rPr>
      <w:spacing w:val="-3"/>
      <w:sz w:val="23"/>
      <w:szCs w:val="23"/>
      <w:shd w:val="clear" w:color="auto" w:fill="FFFFFF"/>
      <w:lang w:bidi="ar-SA"/>
    </w:rPr>
  </w:style>
  <w:style w:type="paragraph" w:customStyle="1" w:styleId="Headerorfooter40">
    <w:name w:val="Header or footer (4)"/>
    <w:basedOn w:val="Normal"/>
    <w:link w:val="Headerorfooter4"/>
    <w:rsid w:val="003D2F78"/>
    <w:pPr>
      <w:widowControl w:val="0"/>
      <w:shd w:val="clear" w:color="auto" w:fill="FFFFFF"/>
      <w:spacing w:after="0" w:line="240" w:lineRule="atLeast"/>
      <w:jc w:val="right"/>
    </w:pPr>
    <w:rPr>
      <w:rFonts w:ascii="Times New Roman" w:eastAsia="SimSun" w:hAnsi="Times New Roman"/>
      <w:spacing w:val="-3"/>
      <w:sz w:val="23"/>
      <w:szCs w:val="23"/>
      <w:shd w:val="clear" w:color="auto" w:fill="FFFFFF"/>
      <w:lang w:val="x-none" w:eastAsia="x-none"/>
    </w:rPr>
  </w:style>
  <w:style w:type="character" w:customStyle="1" w:styleId="Heading70">
    <w:name w:val="Heading #7_"/>
    <w:link w:val="Heading71"/>
    <w:rsid w:val="003D2F78"/>
    <w:rPr>
      <w:i/>
      <w:iCs/>
      <w:spacing w:val="-5"/>
      <w:sz w:val="25"/>
      <w:szCs w:val="25"/>
      <w:shd w:val="clear" w:color="auto" w:fill="FFFFFF"/>
      <w:lang w:bidi="ar-SA"/>
    </w:rPr>
  </w:style>
  <w:style w:type="paragraph" w:customStyle="1" w:styleId="Heading71">
    <w:name w:val="Heading #7"/>
    <w:basedOn w:val="Normal"/>
    <w:link w:val="Heading70"/>
    <w:rsid w:val="003D2F78"/>
    <w:pPr>
      <w:widowControl w:val="0"/>
      <w:shd w:val="clear" w:color="auto" w:fill="FFFFFF"/>
      <w:spacing w:after="0" w:line="277" w:lineRule="exact"/>
      <w:jc w:val="both"/>
      <w:outlineLvl w:val="6"/>
    </w:pPr>
    <w:rPr>
      <w:rFonts w:ascii="Times New Roman" w:eastAsia="SimSun" w:hAnsi="Times New Roman"/>
      <w:i/>
      <w:iCs/>
      <w:spacing w:val="-5"/>
      <w:sz w:val="25"/>
      <w:szCs w:val="25"/>
      <w:shd w:val="clear" w:color="auto" w:fill="FFFFFF"/>
      <w:lang w:val="x-none" w:eastAsia="x-none"/>
    </w:rPr>
  </w:style>
  <w:style w:type="character" w:customStyle="1" w:styleId="Headerorfooter5">
    <w:name w:val="Header or footer (5)_"/>
    <w:link w:val="Headerorfooter50"/>
    <w:rsid w:val="003D2F78"/>
    <w:rPr>
      <w:sz w:val="8"/>
      <w:szCs w:val="8"/>
      <w:shd w:val="clear" w:color="auto" w:fill="FFFFFF"/>
      <w:lang w:bidi="ar-SA"/>
    </w:rPr>
  </w:style>
  <w:style w:type="paragraph" w:customStyle="1" w:styleId="Headerorfooter50">
    <w:name w:val="Header or footer (5)"/>
    <w:basedOn w:val="Normal"/>
    <w:link w:val="Headerorfooter5"/>
    <w:rsid w:val="003D2F78"/>
    <w:pPr>
      <w:widowControl w:val="0"/>
      <w:shd w:val="clear" w:color="auto" w:fill="FFFFFF"/>
      <w:spacing w:after="0" w:line="122" w:lineRule="exact"/>
      <w:jc w:val="both"/>
    </w:pPr>
    <w:rPr>
      <w:rFonts w:ascii="Times New Roman" w:eastAsia="SimSun" w:hAnsi="Times New Roman"/>
      <w:sz w:val="8"/>
      <w:szCs w:val="8"/>
      <w:shd w:val="clear" w:color="auto" w:fill="FFFFFF"/>
      <w:lang w:val="x-none" w:eastAsia="x-none"/>
    </w:rPr>
  </w:style>
  <w:style w:type="character" w:customStyle="1" w:styleId="Bodytext16">
    <w:name w:val="Body text (16)_"/>
    <w:link w:val="Bodytext160"/>
    <w:rsid w:val="003D2F78"/>
    <w:rPr>
      <w:b/>
      <w:bCs/>
      <w:i/>
      <w:iCs/>
      <w:spacing w:val="-7"/>
      <w:sz w:val="23"/>
      <w:szCs w:val="23"/>
      <w:shd w:val="clear" w:color="auto" w:fill="FFFFFF"/>
      <w:lang w:bidi="ar-SA"/>
    </w:rPr>
  </w:style>
  <w:style w:type="paragraph" w:customStyle="1" w:styleId="Bodytext160">
    <w:name w:val="Body text (16)"/>
    <w:basedOn w:val="Normal"/>
    <w:link w:val="Bodytext16"/>
    <w:rsid w:val="003D2F78"/>
    <w:pPr>
      <w:widowControl w:val="0"/>
      <w:shd w:val="clear" w:color="auto" w:fill="FFFFFF"/>
      <w:spacing w:after="600" w:line="240" w:lineRule="atLeast"/>
    </w:pPr>
    <w:rPr>
      <w:rFonts w:ascii="Times New Roman" w:eastAsia="SimSun" w:hAnsi="Times New Roman"/>
      <w:b/>
      <w:bCs/>
      <w:i/>
      <w:iCs/>
      <w:spacing w:val="-7"/>
      <w:sz w:val="23"/>
      <w:szCs w:val="23"/>
      <w:shd w:val="clear" w:color="auto" w:fill="FFFFFF"/>
      <w:lang w:val="x-none" w:eastAsia="x-none"/>
    </w:rPr>
  </w:style>
  <w:style w:type="character" w:customStyle="1" w:styleId="Heading9">
    <w:name w:val="Heading #9_"/>
    <w:link w:val="Heading90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90">
    <w:name w:val="Heading #9"/>
    <w:basedOn w:val="Normal"/>
    <w:link w:val="Heading9"/>
    <w:rsid w:val="003D2F78"/>
    <w:pPr>
      <w:widowControl w:val="0"/>
      <w:shd w:val="clear" w:color="auto" w:fill="FFFFFF"/>
      <w:spacing w:before="60" w:after="0" w:line="240" w:lineRule="atLeast"/>
      <w:jc w:val="both"/>
      <w:outlineLvl w:val="8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Heading62">
    <w:name w:val="Heading #6 (2)_"/>
    <w:link w:val="Heading620"/>
    <w:rsid w:val="003D2F78"/>
    <w:rPr>
      <w:b/>
      <w:bCs/>
      <w:i/>
      <w:iCs/>
      <w:spacing w:val="-7"/>
      <w:sz w:val="23"/>
      <w:szCs w:val="23"/>
      <w:shd w:val="clear" w:color="auto" w:fill="FFFFFF"/>
      <w:lang w:bidi="ar-SA"/>
    </w:rPr>
  </w:style>
  <w:style w:type="paragraph" w:customStyle="1" w:styleId="Heading620">
    <w:name w:val="Heading #6 (2)"/>
    <w:basedOn w:val="Normal"/>
    <w:link w:val="Heading62"/>
    <w:rsid w:val="003D2F78"/>
    <w:pPr>
      <w:widowControl w:val="0"/>
      <w:shd w:val="clear" w:color="auto" w:fill="FFFFFF"/>
      <w:spacing w:after="0" w:line="240" w:lineRule="atLeast"/>
      <w:jc w:val="both"/>
      <w:outlineLvl w:val="5"/>
    </w:pPr>
    <w:rPr>
      <w:rFonts w:ascii="Times New Roman" w:eastAsia="SimSun" w:hAnsi="Times New Roman"/>
      <w:b/>
      <w:bCs/>
      <w:i/>
      <w:iCs/>
      <w:spacing w:val="-7"/>
      <w:sz w:val="23"/>
      <w:szCs w:val="23"/>
      <w:shd w:val="clear" w:color="auto" w:fill="FFFFFF"/>
      <w:lang w:val="x-none" w:eastAsia="x-none"/>
    </w:rPr>
  </w:style>
  <w:style w:type="character" w:customStyle="1" w:styleId="Heading103">
    <w:name w:val="Heading #10 (3)_"/>
    <w:link w:val="Heading1030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1030">
    <w:name w:val="Heading #10 (3)"/>
    <w:basedOn w:val="Normal"/>
    <w:link w:val="Heading103"/>
    <w:rsid w:val="003D2F78"/>
    <w:pPr>
      <w:widowControl w:val="0"/>
      <w:shd w:val="clear" w:color="auto" w:fill="FFFFFF"/>
      <w:spacing w:before="600" w:after="0" w:line="310" w:lineRule="exact"/>
      <w:jc w:val="center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Bodytext17">
    <w:name w:val="Body text (17)_"/>
    <w:link w:val="Bodytext170"/>
    <w:rsid w:val="003D2F78"/>
    <w:rPr>
      <w:i/>
      <w:iCs/>
      <w:spacing w:val="-4"/>
      <w:sz w:val="25"/>
      <w:szCs w:val="25"/>
      <w:shd w:val="clear" w:color="auto" w:fill="FFFFFF"/>
      <w:lang w:bidi="ar-SA"/>
    </w:rPr>
  </w:style>
  <w:style w:type="paragraph" w:customStyle="1" w:styleId="Bodytext170">
    <w:name w:val="Body text (17)"/>
    <w:basedOn w:val="Normal"/>
    <w:link w:val="Bodytext17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Times New Roman" w:eastAsia="SimSun" w:hAnsi="Times New Roman"/>
      <w:i/>
      <w:iCs/>
      <w:spacing w:val="-4"/>
      <w:sz w:val="25"/>
      <w:szCs w:val="25"/>
      <w:shd w:val="clear" w:color="auto" w:fill="FFFFFF"/>
      <w:lang w:val="x-none" w:eastAsia="x-none"/>
    </w:rPr>
  </w:style>
  <w:style w:type="character" w:customStyle="1" w:styleId="Heading50">
    <w:name w:val="Heading #5_"/>
    <w:link w:val="Heading51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51">
    <w:name w:val="Heading #5"/>
    <w:basedOn w:val="Normal"/>
    <w:link w:val="Heading50"/>
    <w:rsid w:val="003D2F78"/>
    <w:pPr>
      <w:widowControl w:val="0"/>
      <w:shd w:val="clear" w:color="auto" w:fill="FFFFFF"/>
      <w:spacing w:before="240" w:after="0" w:line="436" w:lineRule="exact"/>
      <w:jc w:val="both"/>
      <w:outlineLvl w:val="4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Heading63">
    <w:name w:val="Heading #6 (3)_"/>
    <w:link w:val="Heading630"/>
    <w:rsid w:val="003D2F78"/>
    <w:rPr>
      <w:i/>
      <w:iCs/>
      <w:spacing w:val="-5"/>
      <w:sz w:val="25"/>
      <w:szCs w:val="25"/>
      <w:shd w:val="clear" w:color="auto" w:fill="FFFFFF"/>
      <w:lang w:bidi="ar-SA"/>
    </w:rPr>
  </w:style>
  <w:style w:type="paragraph" w:customStyle="1" w:styleId="Heading630">
    <w:name w:val="Heading #6 (3)"/>
    <w:basedOn w:val="Normal"/>
    <w:link w:val="Heading63"/>
    <w:rsid w:val="003D2F78"/>
    <w:pPr>
      <w:widowControl w:val="0"/>
      <w:shd w:val="clear" w:color="auto" w:fill="FFFFFF"/>
      <w:spacing w:after="0" w:line="240" w:lineRule="atLeast"/>
      <w:jc w:val="both"/>
      <w:outlineLvl w:val="5"/>
    </w:pPr>
    <w:rPr>
      <w:rFonts w:ascii="Times New Roman" w:eastAsia="SimSun" w:hAnsi="Times New Roman"/>
      <w:i/>
      <w:iCs/>
      <w:spacing w:val="-5"/>
      <w:sz w:val="25"/>
      <w:szCs w:val="25"/>
      <w:shd w:val="clear" w:color="auto" w:fill="FFFFFF"/>
      <w:lang w:val="x-none" w:eastAsia="x-none"/>
    </w:rPr>
  </w:style>
  <w:style w:type="character" w:customStyle="1" w:styleId="Heading72">
    <w:name w:val="Heading #7 (2)_"/>
    <w:link w:val="Heading720"/>
    <w:rsid w:val="003D2F78"/>
    <w:rPr>
      <w:spacing w:val="-2"/>
      <w:sz w:val="25"/>
      <w:szCs w:val="25"/>
      <w:shd w:val="clear" w:color="auto" w:fill="FFFFFF"/>
      <w:lang w:bidi="ar-SA"/>
    </w:rPr>
  </w:style>
  <w:style w:type="paragraph" w:customStyle="1" w:styleId="Heading720">
    <w:name w:val="Heading #7 (2)"/>
    <w:basedOn w:val="Normal"/>
    <w:link w:val="Heading72"/>
    <w:rsid w:val="003D2F78"/>
    <w:pPr>
      <w:widowControl w:val="0"/>
      <w:shd w:val="clear" w:color="auto" w:fill="FFFFFF"/>
      <w:spacing w:after="0" w:line="439" w:lineRule="exact"/>
      <w:jc w:val="both"/>
      <w:outlineLvl w:val="6"/>
    </w:pPr>
    <w:rPr>
      <w:rFonts w:ascii="Times New Roman" w:eastAsia="SimSun" w:hAnsi="Times New Roman"/>
      <w:spacing w:val="-2"/>
      <w:sz w:val="25"/>
      <w:szCs w:val="25"/>
      <w:shd w:val="clear" w:color="auto" w:fill="FFFFFF"/>
      <w:lang w:val="x-none" w:eastAsia="x-none"/>
    </w:rPr>
  </w:style>
  <w:style w:type="character" w:customStyle="1" w:styleId="Heading73">
    <w:name w:val="Heading #7 (3)_"/>
    <w:link w:val="Heading730"/>
    <w:rsid w:val="003D2F78"/>
    <w:rPr>
      <w:i/>
      <w:iCs/>
      <w:spacing w:val="-4"/>
      <w:sz w:val="21"/>
      <w:szCs w:val="21"/>
      <w:shd w:val="clear" w:color="auto" w:fill="FFFFFF"/>
      <w:lang w:bidi="ar-SA"/>
    </w:rPr>
  </w:style>
  <w:style w:type="paragraph" w:customStyle="1" w:styleId="Heading730">
    <w:name w:val="Heading #7 (3)"/>
    <w:basedOn w:val="Normal"/>
    <w:link w:val="Heading73"/>
    <w:rsid w:val="003D2F78"/>
    <w:pPr>
      <w:widowControl w:val="0"/>
      <w:shd w:val="clear" w:color="auto" w:fill="FFFFFF"/>
      <w:spacing w:after="0" w:line="240" w:lineRule="atLeast"/>
      <w:jc w:val="both"/>
      <w:outlineLvl w:val="6"/>
    </w:pPr>
    <w:rPr>
      <w:rFonts w:ascii="Times New Roman" w:eastAsia="SimSun" w:hAnsi="Times New Roman"/>
      <w:i/>
      <w:iCs/>
      <w:spacing w:val="-4"/>
      <w:sz w:val="21"/>
      <w:szCs w:val="21"/>
      <w:shd w:val="clear" w:color="auto" w:fill="FFFFFF"/>
      <w:lang w:val="x-none" w:eastAsia="x-none"/>
    </w:rPr>
  </w:style>
  <w:style w:type="character" w:customStyle="1" w:styleId="Footnote6">
    <w:name w:val="Footnote (6)_"/>
    <w:link w:val="Footnote60"/>
    <w:rsid w:val="003D2F78"/>
    <w:rPr>
      <w:noProof/>
      <w:sz w:val="18"/>
      <w:szCs w:val="18"/>
      <w:shd w:val="clear" w:color="auto" w:fill="FFFFFF"/>
      <w:lang w:bidi="ar-SA"/>
    </w:rPr>
  </w:style>
  <w:style w:type="paragraph" w:customStyle="1" w:styleId="Footnote60">
    <w:name w:val="Footnote (6)"/>
    <w:basedOn w:val="Normal"/>
    <w:link w:val="Footnote6"/>
    <w:rsid w:val="003D2F78"/>
    <w:pPr>
      <w:widowControl w:val="0"/>
      <w:shd w:val="clear" w:color="auto" w:fill="FFFFFF"/>
      <w:spacing w:after="0" w:line="240" w:lineRule="atLeast"/>
    </w:pPr>
    <w:rPr>
      <w:rFonts w:ascii="Times New Roman" w:eastAsia="SimSun" w:hAnsi="Times New Roman"/>
      <w:noProof/>
      <w:sz w:val="18"/>
      <w:szCs w:val="18"/>
      <w:shd w:val="clear" w:color="auto" w:fill="FFFFFF"/>
      <w:lang w:val="x-none" w:eastAsia="x-none"/>
    </w:rPr>
  </w:style>
  <w:style w:type="character" w:customStyle="1" w:styleId="Heading12">
    <w:name w:val="Heading #1 (2)_"/>
    <w:link w:val="Heading120"/>
    <w:rsid w:val="003D2F78"/>
    <w:rPr>
      <w:b/>
      <w:bCs/>
      <w:spacing w:val="13"/>
      <w:sz w:val="32"/>
      <w:szCs w:val="32"/>
      <w:shd w:val="clear" w:color="auto" w:fill="FFFFFF"/>
      <w:lang w:bidi="ar-SA"/>
    </w:rPr>
  </w:style>
  <w:style w:type="paragraph" w:customStyle="1" w:styleId="Heading120">
    <w:name w:val="Heading #1 (2)"/>
    <w:basedOn w:val="Normal"/>
    <w:link w:val="Heading12"/>
    <w:rsid w:val="003D2F78"/>
    <w:pPr>
      <w:widowControl w:val="0"/>
      <w:shd w:val="clear" w:color="auto" w:fill="FFFFFF"/>
      <w:spacing w:after="780" w:line="240" w:lineRule="atLeast"/>
      <w:jc w:val="both"/>
      <w:outlineLvl w:val="0"/>
    </w:pPr>
    <w:rPr>
      <w:rFonts w:ascii="Times New Roman" w:eastAsia="SimSun" w:hAnsi="Times New Roman"/>
      <w:b/>
      <w:bCs/>
      <w:spacing w:val="13"/>
      <w:sz w:val="32"/>
      <w:szCs w:val="32"/>
      <w:shd w:val="clear" w:color="auto" w:fill="FFFFFF"/>
      <w:lang w:val="x-none" w:eastAsia="x-none"/>
    </w:rPr>
  </w:style>
  <w:style w:type="character" w:customStyle="1" w:styleId="Heading100">
    <w:name w:val="Heading #10_"/>
    <w:link w:val="Heading101"/>
    <w:rsid w:val="003D2F78"/>
    <w:rPr>
      <w:b/>
      <w:bCs/>
      <w:sz w:val="25"/>
      <w:szCs w:val="25"/>
      <w:shd w:val="clear" w:color="auto" w:fill="FFFFFF"/>
      <w:lang w:bidi="ar-SA"/>
    </w:rPr>
  </w:style>
  <w:style w:type="paragraph" w:customStyle="1" w:styleId="Heading101">
    <w:name w:val="Heading #10"/>
    <w:basedOn w:val="Normal"/>
    <w:link w:val="Heading100"/>
    <w:rsid w:val="003D2F78"/>
    <w:pPr>
      <w:widowControl w:val="0"/>
      <w:shd w:val="clear" w:color="auto" w:fill="FFFFFF"/>
      <w:spacing w:before="780" w:after="780" w:line="324" w:lineRule="exact"/>
      <w:jc w:val="center"/>
    </w:pPr>
    <w:rPr>
      <w:rFonts w:ascii="Times New Roman" w:eastAsia="SimSun" w:hAnsi="Times New Roman"/>
      <w:b/>
      <w:bCs/>
      <w:sz w:val="25"/>
      <w:szCs w:val="25"/>
      <w:shd w:val="clear" w:color="auto" w:fill="FFFFFF"/>
      <w:lang w:val="x-none" w:eastAsia="x-none"/>
    </w:rPr>
  </w:style>
  <w:style w:type="character" w:customStyle="1" w:styleId="Heading92">
    <w:name w:val="Heading #9 (2)_"/>
    <w:link w:val="Heading920"/>
    <w:rsid w:val="003D2F78"/>
    <w:rPr>
      <w:b/>
      <w:bCs/>
      <w:sz w:val="25"/>
      <w:szCs w:val="25"/>
      <w:shd w:val="clear" w:color="auto" w:fill="FFFFFF"/>
      <w:lang w:bidi="ar-SA"/>
    </w:rPr>
  </w:style>
  <w:style w:type="paragraph" w:customStyle="1" w:styleId="Heading920">
    <w:name w:val="Heading #9 (2)"/>
    <w:basedOn w:val="Normal"/>
    <w:link w:val="Heading92"/>
    <w:rsid w:val="003D2F78"/>
    <w:pPr>
      <w:widowControl w:val="0"/>
      <w:shd w:val="clear" w:color="auto" w:fill="FFFFFF"/>
      <w:spacing w:after="480" w:line="240" w:lineRule="atLeast"/>
      <w:ind w:firstLine="580"/>
      <w:jc w:val="both"/>
      <w:outlineLvl w:val="8"/>
    </w:pPr>
    <w:rPr>
      <w:rFonts w:ascii="Times New Roman" w:eastAsia="SimSun" w:hAnsi="Times New Roman"/>
      <w:b/>
      <w:bCs/>
      <w:sz w:val="25"/>
      <w:szCs w:val="25"/>
      <w:shd w:val="clear" w:color="auto" w:fill="FFFFFF"/>
      <w:lang w:val="x-none" w:eastAsia="x-none"/>
    </w:rPr>
  </w:style>
  <w:style w:type="character" w:customStyle="1" w:styleId="Bodytext18">
    <w:name w:val="Body text (18)_"/>
    <w:link w:val="Bodytext180"/>
    <w:rsid w:val="003D2F78"/>
    <w:rPr>
      <w:rFonts w:ascii="Verdana" w:hAnsi="Verdana"/>
      <w:i/>
      <w:iCs/>
      <w:sz w:val="8"/>
      <w:szCs w:val="8"/>
      <w:shd w:val="clear" w:color="auto" w:fill="FFFFFF"/>
      <w:lang w:bidi="ar-SA"/>
    </w:rPr>
  </w:style>
  <w:style w:type="paragraph" w:customStyle="1" w:styleId="Bodytext180">
    <w:name w:val="Body text (18)"/>
    <w:basedOn w:val="Normal"/>
    <w:link w:val="Bodytext18"/>
    <w:rsid w:val="003D2F78"/>
    <w:pPr>
      <w:widowControl w:val="0"/>
      <w:shd w:val="clear" w:color="auto" w:fill="FFFFFF"/>
      <w:spacing w:after="0" w:line="240" w:lineRule="atLeast"/>
    </w:pPr>
    <w:rPr>
      <w:rFonts w:ascii="Verdana" w:eastAsia="SimSun" w:hAnsi="Verdana"/>
      <w:i/>
      <w:iCs/>
      <w:sz w:val="8"/>
      <w:szCs w:val="8"/>
      <w:shd w:val="clear" w:color="auto" w:fill="FFFFFF"/>
      <w:lang w:val="x-none" w:eastAsia="x-none"/>
    </w:rPr>
  </w:style>
  <w:style w:type="character" w:customStyle="1" w:styleId="Bodytext19">
    <w:name w:val="Body text (19)_"/>
    <w:link w:val="Bodytext190"/>
    <w:rsid w:val="003D2F78"/>
    <w:rPr>
      <w:i/>
      <w:iCs/>
      <w:noProof/>
      <w:sz w:val="16"/>
      <w:szCs w:val="16"/>
      <w:shd w:val="clear" w:color="auto" w:fill="FFFFFF"/>
      <w:lang w:bidi="ar-SA"/>
    </w:rPr>
  </w:style>
  <w:style w:type="paragraph" w:customStyle="1" w:styleId="Bodytext190">
    <w:name w:val="Body text (19)"/>
    <w:basedOn w:val="Normal"/>
    <w:link w:val="Bodytext19"/>
    <w:rsid w:val="003D2F78"/>
    <w:pPr>
      <w:widowControl w:val="0"/>
      <w:shd w:val="clear" w:color="auto" w:fill="FFFFFF"/>
      <w:spacing w:after="0" w:line="240" w:lineRule="atLeast"/>
      <w:jc w:val="right"/>
    </w:pPr>
    <w:rPr>
      <w:rFonts w:ascii="Times New Roman" w:eastAsia="SimSun" w:hAnsi="Times New Roman"/>
      <w:i/>
      <w:iCs/>
      <w:noProof/>
      <w:sz w:val="16"/>
      <w:szCs w:val="16"/>
      <w:shd w:val="clear" w:color="auto" w:fill="FFFFFF"/>
      <w:lang w:val="x-none" w:eastAsia="x-none"/>
    </w:rPr>
  </w:style>
  <w:style w:type="character" w:customStyle="1" w:styleId="Tableofcontents2">
    <w:name w:val="Table of contents (2)_"/>
    <w:link w:val="Tableofcontents20"/>
    <w:rsid w:val="003D2F78"/>
    <w:rPr>
      <w:rFonts w:ascii="Arial" w:hAnsi="Arial"/>
      <w:sz w:val="15"/>
      <w:szCs w:val="15"/>
      <w:shd w:val="clear" w:color="auto" w:fill="FFFFFF"/>
      <w:lang w:bidi="ar-SA"/>
    </w:rPr>
  </w:style>
  <w:style w:type="paragraph" w:customStyle="1" w:styleId="Tableofcontents20">
    <w:name w:val="Table of contents (2)"/>
    <w:basedOn w:val="Normal"/>
    <w:link w:val="Tableofcontents2"/>
    <w:rsid w:val="003D2F78"/>
    <w:pPr>
      <w:widowControl w:val="0"/>
      <w:shd w:val="clear" w:color="auto" w:fill="FFFFFF"/>
      <w:spacing w:before="600" w:after="0" w:line="240" w:lineRule="atLeast"/>
      <w:jc w:val="both"/>
    </w:pPr>
    <w:rPr>
      <w:rFonts w:ascii="Arial" w:eastAsia="SimSun" w:hAnsi="Arial"/>
      <w:sz w:val="15"/>
      <w:szCs w:val="15"/>
      <w:shd w:val="clear" w:color="auto" w:fill="FFFFFF"/>
      <w:lang w:val="x-none" w:eastAsia="x-none"/>
    </w:rPr>
  </w:style>
  <w:style w:type="character" w:customStyle="1" w:styleId="Bodytext200">
    <w:name w:val="Body text (20)_"/>
    <w:link w:val="Bodytext201"/>
    <w:rsid w:val="003D2F78"/>
    <w:rPr>
      <w:rFonts w:ascii="Arial" w:hAnsi="Arial"/>
      <w:shd w:val="clear" w:color="auto" w:fill="FFFFFF"/>
      <w:lang w:bidi="ar-SA"/>
    </w:rPr>
  </w:style>
  <w:style w:type="paragraph" w:customStyle="1" w:styleId="Bodytext201">
    <w:name w:val="Body text (20)"/>
    <w:basedOn w:val="Normal"/>
    <w:link w:val="Bodytext200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Arial" w:eastAsia="SimSun" w:hAnsi="Arial"/>
      <w:sz w:val="20"/>
      <w:szCs w:val="20"/>
      <w:shd w:val="clear" w:color="auto" w:fill="FFFFFF"/>
      <w:lang w:val="x-none" w:eastAsia="x-none"/>
    </w:rPr>
  </w:style>
  <w:style w:type="character" w:customStyle="1" w:styleId="Bodytext210">
    <w:name w:val="Body text (21)_"/>
    <w:link w:val="Bodytext211"/>
    <w:rsid w:val="003D2F78"/>
    <w:rPr>
      <w:spacing w:val="61"/>
      <w:w w:val="120"/>
      <w:sz w:val="8"/>
      <w:szCs w:val="8"/>
      <w:shd w:val="clear" w:color="auto" w:fill="FFFFFF"/>
      <w:lang w:bidi="ar-SA"/>
    </w:rPr>
  </w:style>
  <w:style w:type="paragraph" w:customStyle="1" w:styleId="Bodytext211">
    <w:name w:val="Body text (21)"/>
    <w:basedOn w:val="Normal"/>
    <w:link w:val="Bodytext210"/>
    <w:rsid w:val="003D2F78"/>
    <w:pPr>
      <w:widowControl w:val="0"/>
      <w:shd w:val="clear" w:color="auto" w:fill="FFFFFF"/>
      <w:spacing w:after="0" w:line="240" w:lineRule="atLeast"/>
      <w:jc w:val="both"/>
    </w:pPr>
    <w:rPr>
      <w:rFonts w:ascii="Times New Roman" w:eastAsia="SimSun" w:hAnsi="Times New Roman"/>
      <w:spacing w:val="61"/>
      <w:w w:val="120"/>
      <w:sz w:val="8"/>
      <w:szCs w:val="8"/>
      <w:shd w:val="clear" w:color="auto" w:fill="FFFFFF"/>
      <w:lang w:val="x-none" w:eastAsia="x-none"/>
    </w:rPr>
  </w:style>
  <w:style w:type="character" w:customStyle="1" w:styleId="Bodytext22">
    <w:name w:val="Body text (22)_"/>
    <w:link w:val="Bodytext220"/>
    <w:rsid w:val="003D2F78"/>
    <w:rPr>
      <w:b/>
      <w:bCs/>
      <w:spacing w:val="4"/>
      <w:sz w:val="23"/>
      <w:szCs w:val="23"/>
      <w:shd w:val="clear" w:color="auto" w:fill="FFFFFF"/>
      <w:lang w:bidi="ar-SA"/>
    </w:rPr>
  </w:style>
  <w:style w:type="paragraph" w:customStyle="1" w:styleId="Bodytext220">
    <w:name w:val="Body text (22)"/>
    <w:basedOn w:val="Normal"/>
    <w:link w:val="Bodytext22"/>
    <w:rsid w:val="003D2F78"/>
    <w:pPr>
      <w:widowControl w:val="0"/>
      <w:shd w:val="clear" w:color="auto" w:fill="FFFFFF"/>
      <w:spacing w:after="180" w:line="240" w:lineRule="atLeast"/>
      <w:ind w:firstLine="560"/>
      <w:jc w:val="both"/>
    </w:pPr>
    <w:rPr>
      <w:rFonts w:ascii="Times New Roman" w:eastAsia="SimSun" w:hAnsi="Times New Roman"/>
      <w:b/>
      <w:bCs/>
      <w:spacing w:val="4"/>
      <w:sz w:val="23"/>
      <w:szCs w:val="23"/>
      <w:shd w:val="clear" w:color="auto" w:fill="FFFFFF"/>
      <w:lang w:val="x-none" w:eastAsia="x-none"/>
    </w:rPr>
  </w:style>
  <w:style w:type="character" w:customStyle="1" w:styleId="Bodytext23">
    <w:name w:val="Body text (23)_"/>
    <w:link w:val="Bodytext230"/>
    <w:rsid w:val="003D2F78"/>
    <w:rPr>
      <w:rFonts w:ascii="FrankRuehl"/>
      <w:sz w:val="8"/>
      <w:szCs w:val="8"/>
      <w:shd w:val="clear" w:color="auto" w:fill="FFFFFF"/>
      <w:lang w:bidi="ar-SA"/>
    </w:rPr>
  </w:style>
  <w:style w:type="paragraph" w:customStyle="1" w:styleId="Bodytext230">
    <w:name w:val="Body text (23)"/>
    <w:basedOn w:val="Normal"/>
    <w:link w:val="Bodytext23"/>
    <w:rsid w:val="003D2F78"/>
    <w:pPr>
      <w:widowControl w:val="0"/>
      <w:shd w:val="clear" w:color="auto" w:fill="FFFFFF"/>
      <w:spacing w:before="480" w:after="0" w:line="240" w:lineRule="atLeast"/>
      <w:jc w:val="both"/>
    </w:pPr>
    <w:rPr>
      <w:rFonts w:ascii="FrankRuehl" w:eastAsia="SimSun" w:hAnsi="Times New Roman"/>
      <w:sz w:val="8"/>
      <w:szCs w:val="8"/>
      <w:shd w:val="clear" w:color="auto" w:fill="FFFFFF"/>
      <w:lang w:val="x-none" w:eastAsia="x-none"/>
    </w:rPr>
  </w:style>
  <w:style w:type="character" w:customStyle="1" w:styleId="Headerorfooter6">
    <w:name w:val="Header or footer (6)_"/>
    <w:link w:val="Headerorfooter60"/>
    <w:rsid w:val="003D2F78"/>
    <w:rPr>
      <w:i/>
      <w:iCs/>
      <w:noProof/>
      <w:shd w:val="clear" w:color="auto" w:fill="FFFFFF"/>
      <w:lang w:bidi="ar-SA"/>
    </w:rPr>
  </w:style>
  <w:style w:type="paragraph" w:customStyle="1" w:styleId="Headerorfooter60">
    <w:name w:val="Header or footer (6)"/>
    <w:basedOn w:val="Normal"/>
    <w:link w:val="Headerorfooter6"/>
    <w:rsid w:val="003D2F78"/>
    <w:pPr>
      <w:widowControl w:val="0"/>
      <w:shd w:val="clear" w:color="auto" w:fill="FFFFFF"/>
      <w:spacing w:after="0" w:line="240" w:lineRule="atLeast"/>
    </w:pPr>
    <w:rPr>
      <w:rFonts w:ascii="Times New Roman" w:eastAsia="SimSun" w:hAnsi="Times New Roman"/>
      <w:i/>
      <w:iCs/>
      <w:noProof/>
      <w:sz w:val="20"/>
      <w:szCs w:val="20"/>
      <w:shd w:val="clear" w:color="auto" w:fill="FFFFFF"/>
      <w:lang w:val="x-none" w:eastAsia="x-none"/>
    </w:rPr>
  </w:style>
  <w:style w:type="paragraph" w:customStyle="1" w:styleId="rtecenter">
    <w:name w:val="rtecenter"/>
    <w:basedOn w:val="Normal"/>
    <w:rsid w:val="00B871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teleft">
    <w:name w:val="rteleft"/>
    <w:basedOn w:val="Normal"/>
    <w:rsid w:val="00B871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9B77B2-8372-4075-AE4E-BE1A082A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1837</Characters>
  <Application>Microsoft Office Word</Application>
  <DocSecurity>4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Đơn vị:…………………                                                                      Mẫu số C24-HD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Đơn vị:…………………                                                                      Mẫu số C24-HD</dc:title>
  <dc:subject/>
  <dc:creator>Pico</dc:creator>
  <cp:keywords/>
  <cp:lastModifiedBy>word</cp:lastModifiedBy>
  <cp:revision>2</cp:revision>
  <cp:lastPrinted>1899-12-30T00:00:00Z</cp:lastPrinted>
  <dcterms:created xsi:type="dcterms:W3CDTF">2024-04-21T13:24:00Z</dcterms:created>
  <dcterms:modified xsi:type="dcterms:W3CDTF">2024-04-21T13:24:00Z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